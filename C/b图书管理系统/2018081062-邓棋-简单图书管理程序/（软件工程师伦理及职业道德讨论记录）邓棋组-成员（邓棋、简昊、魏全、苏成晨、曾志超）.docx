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BD7" w:rsidRDefault="00B16E88">
      <w:pPr>
        <w:pStyle w:val="afff"/>
        <w:rPr>
          <w:sz w:val="44"/>
          <w:szCs w:val="44"/>
        </w:rPr>
      </w:pPr>
      <w:r>
        <w:rPr>
          <w:rFonts w:hint="eastAsia"/>
          <w:sz w:val="44"/>
          <w:szCs w:val="44"/>
          <w:lang w:eastAsia="zh-CN"/>
        </w:rPr>
        <w:t>邓棋</w:t>
      </w:r>
      <w:r w:rsidR="00DA1C74">
        <w:rPr>
          <w:rFonts w:hint="eastAsia"/>
          <w:sz w:val="44"/>
          <w:szCs w:val="44"/>
          <w:lang w:eastAsia="zh-CN"/>
        </w:rPr>
        <w:t>组</w:t>
      </w:r>
      <w:r w:rsidR="00DA1C74">
        <w:rPr>
          <w:rFonts w:hint="eastAsia"/>
          <w:sz w:val="44"/>
          <w:szCs w:val="44"/>
          <w:lang w:eastAsia="zh-CN"/>
        </w:rPr>
        <w:t>-</w:t>
      </w:r>
      <w:r w:rsidR="00DA1C74">
        <w:rPr>
          <w:rFonts w:hint="eastAsia"/>
          <w:sz w:val="44"/>
          <w:szCs w:val="44"/>
        </w:rPr>
        <w:t>软件工程师伦理与职业道德讨论记录</w:t>
      </w:r>
      <w:sdt>
        <w:sdtPr>
          <w:rPr>
            <w:sz w:val="44"/>
            <w:szCs w:val="44"/>
          </w:rPr>
          <w:alias w:val="竖线分隔符:"/>
          <w:tag w:val="竖线分隔符:"/>
          <w:id w:val="1874568466"/>
          <w:placeholder>
            <w:docPart w:val="E3D773D82FCE47D4BD967782FDEE4E19"/>
          </w:placeholder>
          <w:temporary/>
          <w:showingPlcHdr/>
          <w15:appearance w15:val="hidden"/>
        </w:sdtPr>
        <w:sdtEndPr/>
        <w:sdtContent>
          <w:r w:rsidR="00DA1C74">
            <w:rPr>
              <w:sz w:val="44"/>
              <w:szCs w:val="44"/>
              <w:lang w:val="zh-CN" w:eastAsia="zh-CN" w:bidi="zh-CN"/>
            </w:rPr>
            <w:t>|</w:t>
          </w:r>
        </w:sdtContent>
      </w:sdt>
      <w:r w:rsidR="00DA1C74">
        <w:rPr>
          <w:sz w:val="44"/>
          <w:szCs w:val="44"/>
        </w:rPr>
        <w:t xml:space="preserve">120 </w:t>
      </w:r>
      <w:sdt>
        <w:sdtPr>
          <w:rPr>
            <w:rStyle w:val="1f"/>
            <w:sz w:val="44"/>
            <w:szCs w:val="44"/>
          </w:rPr>
          <w:alias w:val="分钟:"/>
          <w:tag w:val="分钟:"/>
          <w:id w:val="324875599"/>
          <w:placeholder>
            <w:docPart w:val="DD59110A73B34430801E4FB85370713D"/>
          </w:placeholder>
          <w:temporary/>
          <w:showingPlcHdr/>
          <w15:appearance w15:val="hidden"/>
        </w:sdtPr>
        <w:sdtEndPr>
          <w:rPr>
            <w:rStyle w:val="a2"/>
            <w:caps w:val="0"/>
          </w:rPr>
        </w:sdtEndPr>
        <w:sdtContent>
          <w:r w:rsidR="00DA1C74">
            <w:rPr>
              <w:rStyle w:val="1f"/>
              <w:sz w:val="44"/>
              <w:szCs w:val="44"/>
              <w:lang w:val="zh-CN" w:eastAsia="zh-CN" w:bidi="zh-CN"/>
            </w:rPr>
            <w:t>分钟</w:t>
          </w:r>
        </w:sdtContent>
      </w:sdt>
    </w:p>
    <w:p w:rsidR="007D2BD7" w:rsidRDefault="007B1D40">
      <w:pPr>
        <w:pStyle w:val="21"/>
      </w:pPr>
      <w:sdt>
        <w:sdtPr>
          <w:alias w:val="会议日期和时间:"/>
          <w:tag w:val="会议日期和时间:"/>
          <w:id w:val="712006246"/>
          <w:placeholder>
            <w:docPart w:val="D4373129C7044FEAADC4A6CA9CDC90D1"/>
          </w:placeholder>
          <w:temporary/>
          <w:showingPlcHdr/>
          <w15:appearance w15:val="hidden"/>
        </w:sdtPr>
        <w:sdtEndPr/>
        <w:sdtContent>
          <w:r w:rsidR="00DA1C74">
            <w:rPr>
              <w:lang w:val="zh-CN" w:eastAsia="zh-CN" w:bidi="zh-CN"/>
            </w:rPr>
            <w:t>会议日期</w:t>
          </w:r>
          <w:r w:rsidR="00DA1C74">
            <w:rPr>
              <w:lang w:val="zh-CN" w:eastAsia="zh-CN" w:bidi="zh-CN"/>
            </w:rPr>
            <w:t xml:space="preserve"> | </w:t>
          </w:r>
          <w:r w:rsidR="00DA1C74">
            <w:rPr>
              <w:lang w:val="zh-CN" w:eastAsia="zh-CN" w:bidi="zh-CN"/>
            </w:rPr>
            <w:t>时间</w:t>
          </w:r>
        </w:sdtContent>
      </w:sdt>
      <w:r w:rsidR="00DA1C74">
        <w:rPr>
          <w:lang w:val="zh-CN" w:eastAsia="zh-CN" w:bidi="zh-CN"/>
        </w:rPr>
        <w:t xml:space="preserve"> </w:t>
      </w:r>
      <w:r w:rsidR="00DA1C74">
        <w:rPr>
          <w:rStyle w:val="1f4"/>
          <w:rFonts w:hint="eastAsia"/>
          <w:lang w:eastAsia="zh-CN"/>
        </w:rPr>
        <w:t>2019.6.</w:t>
      </w:r>
      <w:r w:rsidR="00FD3D53">
        <w:rPr>
          <w:rStyle w:val="1f4"/>
          <w:lang w:eastAsia="zh-CN"/>
        </w:rPr>
        <w:t>23</w:t>
      </w:r>
      <w:r w:rsidR="00DA1C74">
        <w:rPr>
          <w:rStyle w:val="1f4"/>
          <w:lang w:val="zh-CN" w:eastAsia="zh-CN" w:bidi="zh-CN"/>
        </w:rPr>
        <w:t xml:space="preserve"> | </w:t>
      </w:r>
      <w:r w:rsidR="00FD3D53">
        <w:rPr>
          <w:rStyle w:val="1f4"/>
          <w:lang w:eastAsia="zh-CN"/>
        </w:rPr>
        <w:t>14</w:t>
      </w:r>
      <w:r w:rsidR="00DA1C74">
        <w:rPr>
          <w:rStyle w:val="1f4"/>
          <w:rFonts w:hint="eastAsia"/>
          <w:lang w:eastAsia="zh-CN"/>
        </w:rPr>
        <w:t>.</w:t>
      </w:r>
      <w:r w:rsidR="00FD3D53">
        <w:rPr>
          <w:rStyle w:val="1f4"/>
          <w:lang w:eastAsia="zh-CN"/>
        </w:rPr>
        <w:t>2</w:t>
      </w:r>
      <w:r w:rsidR="00DA1C74">
        <w:rPr>
          <w:rStyle w:val="1f4"/>
          <w:rFonts w:hint="eastAsia"/>
          <w:lang w:eastAsia="zh-CN"/>
        </w:rPr>
        <w:t>0</w:t>
      </w:r>
      <w:r w:rsidR="00DA1C74">
        <w:rPr>
          <w:lang w:val="zh-CN" w:eastAsia="zh-CN" w:bidi="zh-CN"/>
        </w:rPr>
        <w:t xml:space="preserve"> | </w:t>
      </w:r>
      <w:sdt>
        <w:sdtPr>
          <w:alias w:val="会议地点:"/>
          <w:tag w:val="会议地点:"/>
          <w:id w:val="1910582416"/>
          <w:placeholder>
            <w:docPart w:val="DD9957E2BC07434BB1F97EA4C5CCF5E4"/>
          </w:placeholder>
          <w:temporary/>
          <w:showingPlcHdr/>
          <w15:appearance w15:val="hidden"/>
        </w:sdtPr>
        <w:sdtEndPr/>
        <w:sdtContent>
          <w:r w:rsidR="00DA1C74">
            <w:rPr>
              <w:lang w:val="zh-CN" w:eastAsia="zh-CN" w:bidi="zh-CN"/>
            </w:rPr>
            <w:t>会议地点</w:t>
          </w:r>
        </w:sdtContent>
      </w:sdt>
      <w:r w:rsidR="00DA1C74">
        <w:rPr>
          <w:lang w:val="zh-CN" w:eastAsia="zh-CN" w:bidi="zh-CN"/>
        </w:rPr>
        <w:t xml:space="preserve"> </w:t>
      </w:r>
      <w:sdt>
        <w:sdtPr>
          <w:rPr>
            <w:rStyle w:val="1f4"/>
          </w:rPr>
          <w:alias w:val="输入地点:"/>
          <w:tag w:val="输入地点:"/>
          <w:id w:val="465398058"/>
          <w:placeholder>
            <w:docPart w:val="6ED3BD3860054D7BB17CB08A0F603E08"/>
          </w:placeholder>
          <w15:appearance w15:val="hidden"/>
        </w:sdtPr>
        <w:sdtEndPr>
          <w:rPr>
            <w:rStyle w:val="a2"/>
            <w:i w:val="0"/>
            <w:iCs w:val="0"/>
            <w:color w:val="9F2936" w:themeColor="accent2"/>
          </w:rPr>
        </w:sdtEndPr>
        <w:sdtContent>
          <w:r w:rsidR="00DA1C74">
            <w:rPr>
              <w:rStyle w:val="1f4"/>
              <w:rFonts w:hint="eastAsia"/>
              <w:lang w:eastAsia="zh-CN"/>
            </w:rPr>
            <w:t>成都信息工程大学双中心</w:t>
          </w:r>
          <w:r w:rsidR="00DA1C74">
            <w:rPr>
              <w:rStyle w:val="1f4"/>
              <w:rFonts w:hint="eastAsia"/>
              <w:lang w:eastAsia="zh-CN"/>
            </w:rPr>
            <w:t>B511</w:t>
          </w:r>
        </w:sdtContent>
      </w:sdt>
    </w:p>
    <w:tbl>
      <w:tblPr>
        <w:tblW w:w="10466" w:type="dxa"/>
        <w:tblLayout w:type="fixed"/>
        <w:tblCellMar>
          <w:left w:w="0" w:type="dxa"/>
          <w:right w:w="0" w:type="dxa"/>
        </w:tblCellMar>
        <w:tblLook w:val="04A0" w:firstRow="1" w:lastRow="0" w:firstColumn="1" w:lastColumn="0" w:noHBand="0" w:noVBand="1"/>
      </w:tblPr>
      <w:tblGrid>
        <w:gridCol w:w="5233"/>
        <w:gridCol w:w="5233"/>
      </w:tblGrid>
      <w:tr w:rsidR="007D2BD7">
        <w:tc>
          <w:tcPr>
            <w:tcW w:w="5233" w:type="dxa"/>
          </w:tcPr>
          <w:tbl>
            <w:tblPr>
              <w:tblW w:w="5223"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Pr>
            <w:tblGrid>
              <w:gridCol w:w="2333"/>
              <w:gridCol w:w="2890"/>
            </w:tblGrid>
            <w:tr w:rsidR="007D2BD7">
              <w:tc>
                <w:tcPr>
                  <w:tcW w:w="2333" w:type="dxa"/>
                  <w:tcBorders>
                    <w:left w:val="nil"/>
                  </w:tcBorders>
                </w:tcPr>
                <w:p w:rsidR="007D2BD7" w:rsidRDefault="007B1D40">
                  <w:pPr>
                    <w:pStyle w:val="31"/>
                  </w:pPr>
                  <w:sdt>
                    <w:sdtPr>
                      <w:alias w:val="会议组织者:"/>
                      <w:tag w:val="会议组织者:"/>
                      <w:id w:val="1112008097"/>
                      <w:placeholder>
                        <w:docPart w:val="5C876098518C46F987793414FEE216AB"/>
                      </w:placeholder>
                      <w:temporary/>
                      <w:showingPlcHdr/>
                      <w15:appearance w15:val="hidden"/>
                    </w:sdtPr>
                    <w:sdtEndPr/>
                    <w:sdtContent>
                      <w:r w:rsidR="00DA1C74">
                        <w:rPr>
                          <w:lang w:val="zh-CN" w:bidi="zh-CN"/>
                        </w:rPr>
                        <w:t>会议组织者</w:t>
                      </w:r>
                    </w:sdtContent>
                  </w:sdt>
                </w:p>
              </w:tc>
              <w:tc>
                <w:tcPr>
                  <w:tcW w:w="2890" w:type="dxa"/>
                  <w:tcBorders>
                    <w:right w:val="single" w:sz="8" w:space="0" w:color="F07F09" w:themeColor="accent1"/>
                  </w:tcBorders>
                </w:tcPr>
                <w:p w:rsidR="007D2BD7" w:rsidRDefault="00FD3D53">
                  <w:pPr>
                    <w:spacing w:after="0"/>
                  </w:pPr>
                  <w:r>
                    <w:rPr>
                      <w:rFonts w:hint="eastAsia"/>
                    </w:rPr>
                    <w:t>邓棋</w:t>
                  </w:r>
                </w:p>
              </w:tc>
            </w:tr>
            <w:tr w:rsidR="007D2BD7">
              <w:sdt>
                <w:sdtPr>
                  <w:alias w:val="记录员:"/>
                  <w:tag w:val="记录员:"/>
                  <w:id w:val="-1961940283"/>
                  <w:placeholder>
                    <w:docPart w:val="C2A709E55E73435EAB8E1E75ACEB0C13"/>
                  </w:placeholder>
                  <w:temporary/>
                  <w:showingPlcHdr/>
                  <w15:appearance w15:val="hidden"/>
                </w:sdtPr>
                <w:sdtEndPr/>
                <w:sdtContent>
                  <w:tc>
                    <w:tcPr>
                      <w:tcW w:w="2333" w:type="dxa"/>
                      <w:tcBorders>
                        <w:left w:val="nil"/>
                      </w:tcBorders>
                    </w:tcPr>
                    <w:p w:rsidR="007D2BD7" w:rsidRDefault="00DA1C74">
                      <w:pPr>
                        <w:pStyle w:val="31"/>
                      </w:pPr>
                      <w:r>
                        <w:rPr>
                          <w:lang w:val="zh-CN" w:bidi="zh-CN"/>
                        </w:rPr>
                        <w:t>记录员</w:t>
                      </w:r>
                    </w:p>
                  </w:tc>
                </w:sdtContent>
              </w:sdt>
              <w:tc>
                <w:tcPr>
                  <w:tcW w:w="2890" w:type="dxa"/>
                  <w:tcBorders>
                    <w:right w:val="single" w:sz="8" w:space="0" w:color="F07F09" w:themeColor="accent1"/>
                  </w:tcBorders>
                </w:tcPr>
                <w:p w:rsidR="007D2BD7" w:rsidRDefault="00FD3D53">
                  <w:pPr>
                    <w:spacing w:after="0"/>
                  </w:pPr>
                  <w:r>
                    <w:rPr>
                      <w:rFonts w:hint="eastAsia"/>
                    </w:rPr>
                    <w:t>简昊</w:t>
                  </w:r>
                  <w:r w:rsidR="00DA1C74">
                    <w:t xml:space="preserve">   </w:t>
                  </w:r>
                </w:p>
              </w:tc>
            </w:tr>
            <w:tr w:rsidR="007D2BD7">
              <w:sdt>
                <w:sdtPr>
                  <w:alias w:val="计时员:"/>
                  <w:tag w:val="计时员:"/>
                  <w:id w:val="2113625791"/>
                  <w:placeholder>
                    <w:docPart w:val="A750810973CE4EFFA3E456BCF825E53B"/>
                  </w:placeholder>
                  <w:temporary/>
                  <w:showingPlcHdr/>
                  <w15:appearance w15:val="hidden"/>
                </w:sdtPr>
                <w:sdtEndPr/>
                <w:sdtContent>
                  <w:tc>
                    <w:tcPr>
                      <w:tcW w:w="2333" w:type="dxa"/>
                      <w:tcBorders>
                        <w:left w:val="nil"/>
                      </w:tcBorders>
                    </w:tcPr>
                    <w:p w:rsidR="007D2BD7" w:rsidRDefault="00DA1C74">
                      <w:pPr>
                        <w:pStyle w:val="31"/>
                      </w:pPr>
                      <w:r>
                        <w:rPr>
                          <w:lang w:val="zh-CN" w:bidi="zh-CN"/>
                        </w:rPr>
                        <w:t>计时员</w:t>
                      </w:r>
                    </w:p>
                  </w:tc>
                </w:sdtContent>
              </w:sdt>
              <w:tc>
                <w:tcPr>
                  <w:tcW w:w="2890" w:type="dxa"/>
                  <w:tcBorders>
                    <w:right w:val="single" w:sz="8" w:space="0" w:color="F07F09" w:themeColor="accent1"/>
                  </w:tcBorders>
                </w:tcPr>
                <w:p w:rsidR="007D2BD7" w:rsidRDefault="00FD3D53">
                  <w:pPr>
                    <w:spacing w:after="0"/>
                  </w:pPr>
                  <w:proofErr w:type="gramStart"/>
                  <w:r>
                    <w:rPr>
                      <w:rFonts w:hint="eastAsia"/>
                    </w:rPr>
                    <w:t>魏全</w:t>
                  </w:r>
                  <w:proofErr w:type="gramEnd"/>
                  <w:r w:rsidR="00DA1C74">
                    <w:t xml:space="preserve">   </w:t>
                  </w:r>
                </w:p>
              </w:tc>
            </w:tr>
          </w:tbl>
          <w:p w:rsidR="007D2BD7" w:rsidRDefault="007D2BD7">
            <w:pPr>
              <w:spacing w:after="0"/>
            </w:pPr>
          </w:p>
        </w:tc>
        <w:tc>
          <w:tcPr>
            <w:tcW w:w="5233" w:type="dxa"/>
          </w:tcPr>
          <w:p w:rsidR="007D2BD7" w:rsidRDefault="007B1D40">
            <w:pPr>
              <w:spacing w:after="0"/>
            </w:pPr>
            <w:sdt>
              <w:sdtPr>
                <w:alias w:val="与会者:"/>
                <w:tag w:val="与会者:"/>
                <w:id w:val="-702396967"/>
                <w:placeholder>
                  <w:docPart w:val="5AFB73ECF2A543CD9EAD298C0358F61A"/>
                </w:placeholder>
                <w:temporary/>
                <w:showingPlcHdr/>
                <w15:appearance w15:val="hidden"/>
              </w:sdtPr>
              <w:sdtEndPr/>
              <w:sdtContent>
                <w:r w:rsidR="00DA1C74">
                  <w:rPr>
                    <w:lang w:val="zh-CN" w:bidi="zh-CN"/>
                  </w:rPr>
                  <w:t>与会者</w:t>
                </w:r>
              </w:sdtContent>
            </w:sdt>
            <w:r w:rsidR="00DA1C74">
              <w:rPr>
                <w:rFonts w:hint="eastAsia"/>
              </w:rPr>
              <w:t>：</w:t>
            </w:r>
            <w:r w:rsidR="00FD3D53">
              <w:rPr>
                <w:rFonts w:hint="eastAsia"/>
              </w:rPr>
              <w:t>苏成晨</w:t>
            </w:r>
          </w:p>
          <w:p w:rsidR="00FD3D53" w:rsidRDefault="00FD3D53">
            <w:pPr>
              <w:spacing w:after="0"/>
            </w:pPr>
            <w:r>
              <w:rPr>
                <w:rFonts w:hint="eastAsia"/>
              </w:rPr>
              <w:t xml:space="preserve"> </w:t>
            </w:r>
            <w:r>
              <w:t xml:space="preserve">              </w:t>
            </w:r>
            <w:r>
              <w:rPr>
                <w:rFonts w:hint="eastAsia"/>
              </w:rPr>
              <w:t>曾志超</w:t>
            </w:r>
          </w:p>
          <w:p w:rsidR="00FD3D53" w:rsidRDefault="00FD3D53">
            <w:pPr>
              <w:spacing w:after="0"/>
            </w:pPr>
            <w:r>
              <w:rPr>
                <w:rFonts w:hint="eastAsia"/>
              </w:rPr>
              <w:t xml:space="preserve"> </w:t>
            </w:r>
            <w:r>
              <w:t xml:space="preserve">               </w:t>
            </w:r>
            <w:r>
              <w:rPr>
                <w:rFonts w:hint="eastAsia"/>
              </w:rPr>
              <w:t>邓棋</w:t>
            </w:r>
          </w:p>
          <w:p w:rsidR="00FD3D53" w:rsidRDefault="00FD3D53">
            <w:pPr>
              <w:spacing w:after="0"/>
            </w:pPr>
            <w:r>
              <w:rPr>
                <w:rFonts w:hint="eastAsia"/>
              </w:rPr>
              <w:t xml:space="preserve"> </w:t>
            </w:r>
            <w:r>
              <w:t xml:space="preserve">               </w:t>
            </w:r>
            <w:r>
              <w:rPr>
                <w:rFonts w:hint="eastAsia"/>
              </w:rPr>
              <w:t>简昊</w:t>
            </w:r>
          </w:p>
          <w:p w:rsidR="00FD3D53" w:rsidRDefault="00FD3D53">
            <w:pPr>
              <w:spacing w:after="0"/>
            </w:pPr>
            <w:r>
              <w:rPr>
                <w:rFonts w:hint="eastAsia"/>
              </w:rPr>
              <w:t xml:space="preserve"> </w:t>
            </w:r>
            <w:r>
              <w:t xml:space="preserve">               </w:t>
            </w:r>
            <w:proofErr w:type="gramStart"/>
            <w:r>
              <w:rPr>
                <w:rFonts w:hint="eastAsia"/>
              </w:rPr>
              <w:t>魏全</w:t>
            </w:r>
            <w:proofErr w:type="gramEnd"/>
          </w:p>
        </w:tc>
      </w:tr>
    </w:tbl>
    <w:p w:rsidR="007D2BD7" w:rsidRDefault="007B1D40">
      <w:pPr>
        <w:pStyle w:val="1"/>
        <w:rPr>
          <w:rFonts w:eastAsia="MS Gothic"/>
        </w:rPr>
      </w:pPr>
      <w:sdt>
        <w:sdtPr>
          <w:alias w:val="议程主题:"/>
          <w:tag w:val="议程主题:"/>
          <w:id w:val="-877550984"/>
          <w:placeholder>
            <w:docPart w:val="53D0DBE9BEC54A0BAB5EC2825C6ABFBC"/>
          </w:placeholder>
          <w:temporary/>
          <w:showingPlcHdr/>
          <w15:appearance w15:val="hidden"/>
        </w:sdtPr>
        <w:sdtEndPr/>
        <w:sdtContent>
          <w:r w:rsidR="00DA1C74">
            <w:rPr>
              <w:lang w:val="zh-CN" w:eastAsia="zh-CN" w:bidi="zh-CN"/>
            </w:rPr>
            <w:t>议程主题</w:t>
          </w:r>
        </w:sdtContent>
      </w:sdt>
      <w:r w:rsidR="00DA1C74">
        <w:t xml:space="preserve">  </w:t>
      </w:r>
      <w:r w:rsidR="00DA1C74">
        <w:rPr>
          <w:rFonts w:hint="eastAsia"/>
          <w:lang w:eastAsia="zh-CN"/>
        </w:rPr>
        <w:t>对软件工程师伦理及道德相关事件和自我要求的讨论</w:t>
      </w:r>
    </w:p>
    <w:p w:rsidR="007D2BD7" w:rsidRDefault="007B1D40">
      <w:pPr>
        <w:pStyle w:val="21"/>
      </w:pPr>
      <w:sdt>
        <w:sdtPr>
          <w:alias w:val="议程 1，分配的时间:"/>
          <w:tag w:val="议程 1，分配的时间:"/>
          <w:id w:val="-548305236"/>
          <w:placeholder>
            <w:docPart w:val="AE1DE80AC79B469EAA3CEE610D956243"/>
          </w:placeholder>
          <w:temporary/>
          <w:showingPlcHdr/>
          <w15:appearance w15:val="hidden"/>
        </w:sdtPr>
        <w:sdtEndPr/>
        <w:sdtContent>
          <w:r w:rsidR="00DA1C74">
            <w:rPr>
              <w:lang w:val="zh-CN" w:eastAsia="zh-CN" w:bidi="zh-CN"/>
            </w:rPr>
            <w:t>分配的时间</w:t>
          </w:r>
        </w:sdtContent>
      </w:sdt>
      <w:r w:rsidR="00DA1C74">
        <w:rPr>
          <w:lang w:val="zh-CN" w:eastAsia="zh-CN" w:bidi="zh-CN"/>
        </w:rPr>
        <w:t xml:space="preserve"> | </w:t>
      </w:r>
      <w:sdt>
        <w:sdtPr>
          <w:rPr>
            <w:rStyle w:val="1f4"/>
          </w:rPr>
          <w:alias w:val="议程 1，输入时间:"/>
          <w:tag w:val="议程 1，输入时间:"/>
          <w:id w:val="252406536"/>
          <w:placeholder>
            <w:docPart w:val="71195892F7FB4189BADDA4769A2E1F93"/>
          </w:placeholder>
          <w15:appearance w15:val="hidden"/>
        </w:sdtPr>
        <w:sdtEndPr>
          <w:rPr>
            <w:rStyle w:val="a2"/>
            <w:i w:val="0"/>
            <w:iCs w:val="0"/>
            <w:color w:val="9F2936" w:themeColor="accent2"/>
          </w:rPr>
        </w:sdtEndPr>
        <w:sdtContent>
          <w:r w:rsidR="004C5FF7">
            <w:rPr>
              <w:rStyle w:val="1f4"/>
              <w:lang w:eastAsia="zh-CN"/>
            </w:rPr>
            <w:t>24</w:t>
          </w:r>
          <w:r w:rsidR="00DA1C74">
            <w:rPr>
              <w:rStyle w:val="1f4"/>
              <w:rFonts w:hint="eastAsia"/>
              <w:lang w:eastAsia="zh-CN"/>
            </w:rPr>
            <w:t>分钟</w:t>
          </w:r>
        </w:sdtContent>
      </w:sdt>
      <w:r w:rsidR="00DA1C74">
        <w:rPr>
          <w:lang w:val="zh-CN" w:eastAsia="zh-CN" w:bidi="zh-CN"/>
        </w:rPr>
        <w:t xml:space="preserve">| </w:t>
      </w:r>
      <w:sdt>
        <w:sdtPr>
          <w:alias w:val="议程 1，发言者:"/>
          <w:tag w:val="议程 1，发言者:"/>
          <w:id w:val="-1972813609"/>
          <w:placeholder>
            <w:docPart w:val="CB64E7956A994440AB11F1B3F3EB98D6"/>
          </w:placeholder>
          <w:temporary/>
          <w:showingPlcHdr/>
          <w15:appearance w15:val="hidden"/>
        </w:sdtPr>
        <w:sdtEndPr/>
        <w:sdtContent>
          <w:r w:rsidR="00DA1C74">
            <w:rPr>
              <w:lang w:val="zh-CN" w:eastAsia="zh-CN" w:bidi="zh-CN"/>
            </w:rPr>
            <w:t>发言者</w:t>
          </w:r>
        </w:sdtContent>
      </w:sdt>
      <w:r w:rsidR="00DA1C74">
        <w:rPr>
          <w:lang w:val="zh-CN" w:eastAsia="zh-CN" w:bidi="zh-CN"/>
        </w:rPr>
        <w:t xml:space="preserve"> </w:t>
      </w:r>
      <w:r w:rsidR="00FD3D53" w:rsidRPr="00FD3D53">
        <w:rPr>
          <w:rFonts w:hint="eastAsia"/>
          <w:color w:val="000000" w:themeColor="text1"/>
          <w:lang w:val="zh-CN" w:eastAsia="zh-CN" w:bidi="zh-CN"/>
        </w:rPr>
        <w:t>苏成晨</w:t>
      </w:r>
    </w:p>
    <w:p w:rsidR="007D2BD7" w:rsidRDefault="007B1D40">
      <w:pPr>
        <w:pStyle w:val="affffe"/>
        <w:numPr>
          <w:ilvl w:val="0"/>
          <w:numId w:val="11"/>
        </w:numPr>
      </w:pPr>
      <w:sdt>
        <w:sdtPr>
          <w:alias w:val="议程 1，讨论:"/>
          <w:tag w:val="议程 1，讨论:"/>
          <w:id w:val="951674875"/>
          <w:placeholder>
            <w:docPart w:val="F231917B6F4F4AE484E82EEFFCD1F5E9"/>
          </w:placeholder>
          <w:temporary/>
          <w:showingPlcHdr/>
          <w15:appearance w15:val="hidden"/>
        </w:sdtPr>
        <w:sdtEndPr/>
        <w:sdtContent>
          <w:r w:rsidR="00DA1C74">
            <w:rPr>
              <w:lang w:val="zh-CN" w:bidi="zh-CN"/>
            </w:rPr>
            <w:t>讨论</w:t>
          </w:r>
        </w:sdtContent>
      </w:sdt>
      <w:r w:rsidR="00DA1C74">
        <w:rPr>
          <w:lang w:val="zh-CN" w:bidi="zh-CN"/>
        </w:rPr>
        <w:t xml:space="preserve"> </w:t>
      </w:r>
      <w:sdt>
        <w:sdtPr>
          <w:alias w:val="议程 1，输入话题:"/>
          <w:tag w:val="议程 1，输入话题:"/>
          <w:id w:val="983351720"/>
          <w:placeholder>
            <w:docPart w:val="F233A4804942498B84F6E90CC74058B3"/>
          </w:placeholder>
          <w:temporary/>
          <w:showingPlcHdr/>
          <w15:appearance w15:val="hidden"/>
        </w:sdtPr>
        <w:sdtEndPr/>
        <w:sdtContent>
          <w:r w:rsidR="00DA1C74">
            <w:rPr>
              <w:lang w:val="zh-CN" w:bidi="zh-CN"/>
            </w:rPr>
            <w:t>话题</w:t>
          </w:r>
        </w:sdtContent>
      </w:sdt>
      <w:r w:rsidR="00DA1C74">
        <w:rPr>
          <w:rFonts w:hint="eastAsia"/>
        </w:rPr>
        <w:t>：</w:t>
      </w:r>
      <w:r w:rsidR="00FD3D53" w:rsidRPr="00FD3D53">
        <w:rPr>
          <w:rFonts w:hint="eastAsia"/>
        </w:rPr>
        <w:t>关于程序恶意发布广告篡改客户信息的问题</w:t>
      </w:r>
    </w:p>
    <w:p w:rsidR="007D2BD7" w:rsidRDefault="007D2BD7">
      <w:pPr>
        <w:rPr>
          <w:rFonts w:ascii="宋体" w:eastAsia="宋体" w:hAnsi="宋体"/>
          <w:sz w:val="21"/>
          <w:szCs w:val="21"/>
        </w:rPr>
      </w:pPr>
    </w:p>
    <w:p w:rsidR="006379D6" w:rsidRDefault="007B1D40" w:rsidP="008028EA">
      <w:pPr>
        <w:pStyle w:val="affffe"/>
        <w:numPr>
          <w:ilvl w:val="0"/>
          <w:numId w:val="11"/>
        </w:numPr>
      </w:pPr>
      <w:sdt>
        <w:sdtPr>
          <w:alias w:val="议程 1，结论:"/>
          <w:tag w:val="议程 1，结论:"/>
          <w:id w:val="1265507262"/>
          <w:placeholder>
            <w:docPart w:val="5C0775628F444E159EA112C486B3FAA0"/>
          </w:placeholder>
          <w:temporary/>
          <w:showingPlcHdr/>
          <w15:appearance w15:val="hidden"/>
        </w:sdtPr>
        <w:sdtEndPr/>
        <w:sdtContent>
          <w:r w:rsidR="00DA1C74">
            <w:t>结论</w:t>
          </w:r>
        </w:sdtContent>
      </w:sdt>
      <w:r w:rsidR="00DA1C74">
        <w:t xml:space="preserve"> </w:t>
      </w:r>
      <w:sdt>
        <w:sdtPr>
          <w:alias w:val="议程 1，输入结束语:"/>
          <w:tag w:val="议程 1，输入结束语:"/>
          <w:id w:val="-1232158815"/>
          <w:placeholder>
            <w:docPart w:val="E3E83A71919840FE84969DE21BD7DAEF"/>
          </w:placeholder>
          <w:temporary/>
          <w:showingPlcHdr/>
          <w15:appearance w15:val="hidden"/>
        </w:sdtPr>
        <w:sdtEndPr/>
        <w:sdtContent>
          <w:r w:rsidR="00DA1C74">
            <w:t>结束语</w:t>
          </w:r>
        </w:sdtContent>
      </w:sdt>
      <w:r w:rsidR="00DA1C74">
        <w:rPr>
          <w:rFonts w:hint="eastAsia"/>
        </w:rPr>
        <w:t>：</w:t>
      </w:r>
    </w:p>
    <w:p w:rsidR="008028EA" w:rsidRPr="008028EA" w:rsidRDefault="008028EA" w:rsidP="006379D6">
      <w:pPr>
        <w:pStyle w:val="affffe"/>
        <w:ind w:left="492"/>
        <w:rPr>
          <w:b/>
        </w:rPr>
      </w:pPr>
      <w:r w:rsidRPr="008028EA">
        <w:rPr>
          <w:rFonts w:hint="eastAsia"/>
          <w:b/>
        </w:rPr>
        <w:t>软件工程职业道德规范中：软件工程</w:t>
      </w:r>
      <w:proofErr w:type="gramStart"/>
      <w:r w:rsidRPr="008028EA">
        <w:rPr>
          <w:rFonts w:hint="eastAsia"/>
          <w:b/>
        </w:rPr>
        <w:t>师应当</w:t>
      </w:r>
      <w:proofErr w:type="gramEnd"/>
      <w:r w:rsidRPr="008028EA">
        <w:rPr>
          <w:rFonts w:hint="eastAsia"/>
          <w:b/>
        </w:rPr>
        <w:t>以公众利益为目标</w:t>
      </w:r>
    </w:p>
    <w:p w:rsidR="008028EA" w:rsidRPr="006379D6" w:rsidRDefault="008028EA" w:rsidP="006379D6">
      <w:pPr>
        <w:pStyle w:val="affffe"/>
        <w:ind w:left="492"/>
      </w:pPr>
    </w:p>
    <w:p w:rsidR="006379D6" w:rsidRPr="006379D6" w:rsidRDefault="006379D6" w:rsidP="006379D6">
      <w:pPr>
        <w:pStyle w:val="affffe"/>
        <w:numPr>
          <w:ilvl w:val="0"/>
          <w:numId w:val="21"/>
        </w:numPr>
        <w:rPr>
          <w:sz w:val="21"/>
          <w:szCs w:val="21"/>
        </w:rPr>
      </w:pPr>
      <w:r w:rsidRPr="006379D6">
        <w:rPr>
          <w:rFonts w:ascii="宋体" w:eastAsia="宋体" w:hAnsi="宋体" w:cs="宋体"/>
          <w:spacing w:val="0"/>
        </w:rPr>
        <w:t>提倡绿色健康的软件环境，程序恶意发布广告势必会影响到良好的用户体验，不能因为牟取私利而侵害用户的权益</w:t>
      </w:r>
      <w:r>
        <w:rPr>
          <w:rFonts w:ascii="宋体" w:eastAsia="宋体" w:hAnsi="宋体" w:cs="宋体" w:hint="eastAsia"/>
          <w:spacing w:val="0"/>
        </w:rPr>
        <w:t>。</w:t>
      </w:r>
    </w:p>
    <w:p w:rsidR="006379D6" w:rsidRPr="006379D6" w:rsidRDefault="006379D6" w:rsidP="006379D6">
      <w:pPr>
        <w:pStyle w:val="affffe"/>
        <w:numPr>
          <w:ilvl w:val="0"/>
          <w:numId w:val="21"/>
        </w:numPr>
        <w:rPr>
          <w:sz w:val="21"/>
          <w:szCs w:val="21"/>
        </w:rPr>
      </w:pPr>
      <w:r w:rsidRPr="006379D6">
        <w:rPr>
          <w:rFonts w:ascii="宋体" w:eastAsia="宋体" w:hAnsi="宋体" w:cs="宋体"/>
          <w:spacing w:val="0"/>
        </w:rPr>
        <w:t>客户至上是工程师伦理道德规范中重要的一环，恶意篡改客户信息违反了工程师的基本道德规范</w:t>
      </w:r>
      <w:r>
        <w:rPr>
          <w:rFonts w:ascii="宋体" w:eastAsia="宋体" w:hAnsi="宋体" w:cs="宋体" w:hint="eastAsia"/>
          <w:spacing w:val="0"/>
        </w:rPr>
        <w:t>。</w:t>
      </w:r>
    </w:p>
    <w:p w:rsidR="006379D6" w:rsidRPr="006379D6" w:rsidRDefault="006379D6" w:rsidP="006379D6">
      <w:pPr>
        <w:pStyle w:val="affffe"/>
        <w:numPr>
          <w:ilvl w:val="0"/>
          <w:numId w:val="21"/>
        </w:numPr>
        <w:rPr>
          <w:sz w:val="21"/>
          <w:szCs w:val="21"/>
        </w:rPr>
      </w:pPr>
      <w:r w:rsidRPr="006379D6">
        <w:rPr>
          <w:rFonts w:ascii="宋体" w:eastAsia="宋体" w:hAnsi="宋体" w:cs="宋体"/>
          <w:spacing w:val="0"/>
        </w:rPr>
        <w:t>参与软件开源大潮流，防止类似事件的发生</w:t>
      </w:r>
      <w:r>
        <w:rPr>
          <w:rFonts w:ascii="宋体" w:eastAsia="宋体" w:hAnsi="宋体" w:cs="宋体" w:hint="eastAsia"/>
          <w:spacing w:val="0"/>
        </w:rPr>
        <w:t>。</w:t>
      </w:r>
    </w:p>
    <w:p w:rsidR="006379D6" w:rsidRPr="006379D6" w:rsidRDefault="006379D6" w:rsidP="006379D6">
      <w:pPr>
        <w:pStyle w:val="affffe"/>
        <w:numPr>
          <w:ilvl w:val="0"/>
          <w:numId w:val="21"/>
        </w:numPr>
        <w:rPr>
          <w:sz w:val="21"/>
          <w:szCs w:val="21"/>
        </w:rPr>
      </w:pPr>
      <w:r w:rsidRPr="006379D6">
        <w:rPr>
          <w:rFonts w:ascii="宋体" w:eastAsia="宋体" w:hAnsi="宋体" w:cs="宋体"/>
          <w:spacing w:val="0"/>
        </w:rPr>
        <w:t>自觉树立良好的价值取向，不在伤害别人的情况下得益于自己</w:t>
      </w:r>
      <w:r>
        <w:rPr>
          <w:rFonts w:ascii="宋体" w:eastAsia="宋体" w:hAnsi="宋体" w:cs="宋体" w:hint="eastAsia"/>
          <w:spacing w:val="0"/>
        </w:rPr>
        <w:t>。</w:t>
      </w:r>
    </w:p>
    <w:p w:rsidR="007D2BD7" w:rsidRDefault="006379D6" w:rsidP="006379D6">
      <w:pPr>
        <w:pStyle w:val="affffe"/>
        <w:numPr>
          <w:ilvl w:val="0"/>
          <w:numId w:val="21"/>
        </w:numPr>
      </w:pPr>
      <w:r w:rsidRPr="006379D6">
        <w:rPr>
          <w:rFonts w:ascii="宋体" w:eastAsia="宋体" w:hAnsi="宋体" w:cs="宋体"/>
          <w:spacing w:val="0"/>
        </w:rPr>
        <w:t>掌握计算机相关的基础知识，在遇到这种情况时快速找到合理的解决方法，避免进一步的损失</w:t>
      </w:r>
      <w:r w:rsidRPr="006379D6">
        <w:rPr>
          <w:rFonts w:ascii="宋体" w:eastAsia="宋体" w:hAnsi="宋体" w:cs="宋体"/>
          <w:spacing w:val="0"/>
          <w:sz w:val="24"/>
          <w:szCs w:val="24"/>
        </w:rPr>
        <w:t xml:space="preserve"> </w:t>
      </w:r>
      <w:r>
        <w:rPr>
          <w:rFonts w:ascii="宋体" w:eastAsia="宋体" w:hAnsi="宋体" w:cs="宋体" w:hint="eastAsia"/>
          <w:spacing w:val="0"/>
          <w:sz w:val="24"/>
          <w:szCs w:val="24"/>
        </w:rPr>
        <w:t>。</w:t>
      </w:r>
    </w:p>
    <w:p w:rsidR="007D2BD7" w:rsidRPr="00FD3D53" w:rsidRDefault="007B1D40">
      <w:pPr>
        <w:pStyle w:val="21"/>
        <w:rPr>
          <w:i/>
          <w:iCs/>
          <w:lang w:eastAsia="zh-CN"/>
        </w:rPr>
      </w:pPr>
      <w:sdt>
        <w:sdtPr>
          <w:alias w:val="议程 1，分配的时间:"/>
          <w:tag w:val="议程 1，分配的时间:"/>
          <w:id w:val="-63653100"/>
          <w:placeholder>
            <w:docPart w:val="52314F6ECC434A0ABB6FD4AD680BF1F7"/>
          </w:placeholder>
          <w:temporary/>
          <w:showingPlcHdr/>
          <w15:appearance w15:val="hidden"/>
        </w:sdtPr>
        <w:sdtEndPr/>
        <w:sdtContent>
          <w:r w:rsidR="00DA1C74">
            <w:rPr>
              <w:lang w:val="zh-CN" w:eastAsia="zh-CN" w:bidi="zh-CN"/>
            </w:rPr>
            <w:t>分配的时间</w:t>
          </w:r>
        </w:sdtContent>
      </w:sdt>
      <w:r w:rsidR="00DA1C74">
        <w:rPr>
          <w:lang w:val="zh-CN" w:eastAsia="zh-CN" w:bidi="zh-CN"/>
        </w:rPr>
        <w:t xml:space="preserve"> | </w:t>
      </w:r>
      <w:r w:rsidR="004C5FF7">
        <w:rPr>
          <w:rStyle w:val="1f4"/>
        </w:rPr>
        <w:t>24</w:t>
      </w:r>
      <w:r w:rsidR="00DA1C74">
        <w:rPr>
          <w:rStyle w:val="1f4"/>
        </w:rPr>
        <w:t>分钟</w:t>
      </w:r>
      <w:sdt>
        <w:sdtPr>
          <w:rPr>
            <w:rStyle w:val="1f4"/>
          </w:rPr>
          <w:alias w:val="议程 1，输入时间:"/>
          <w:tag w:val="议程 1，输入时间:"/>
          <w:id w:val="1366720072"/>
          <w:placeholder>
            <w:docPart w:val="7EF319683D5F4771A9D908B000ED6DD3"/>
          </w:placeholder>
          <w:showingPlcHdr/>
          <w15:appearance w15:val="hidden"/>
        </w:sdtPr>
        <w:sdtEndPr>
          <w:rPr>
            <w:rStyle w:val="a2"/>
            <w:i w:val="0"/>
            <w:iCs w:val="0"/>
            <w:color w:val="9F2936" w:themeColor="accent2"/>
          </w:rPr>
        </w:sdtEndPr>
        <w:sdtContent>
          <w:r w:rsidR="006379D6">
            <w:rPr>
              <w:rStyle w:val="1f4"/>
              <w:lang w:val="zh-CN" w:bidi="zh-CN"/>
            </w:rPr>
            <w:t>时间</w:t>
          </w:r>
        </w:sdtContent>
      </w:sdt>
      <w:r w:rsidR="00DA1C74">
        <w:rPr>
          <w:lang w:val="zh-CN" w:eastAsia="zh-CN" w:bidi="zh-CN"/>
        </w:rPr>
        <w:t xml:space="preserve"> | </w:t>
      </w:r>
      <w:sdt>
        <w:sdtPr>
          <w:alias w:val="议程 1，发言者:"/>
          <w:tag w:val="议程 1，发言者:"/>
          <w:id w:val="1083264620"/>
          <w:placeholder>
            <w:docPart w:val="ECF18FBF099C4764B8B8D72B9C124417"/>
          </w:placeholder>
          <w:temporary/>
          <w:showingPlcHdr/>
          <w15:appearance w15:val="hidden"/>
        </w:sdtPr>
        <w:sdtEndPr/>
        <w:sdtContent>
          <w:r w:rsidR="00DA1C74">
            <w:rPr>
              <w:lang w:val="zh-CN" w:eastAsia="zh-CN" w:bidi="zh-CN"/>
            </w:rPr>
            <w:t>发言者</w:t>
          </w:r>
        </w:sdtContent>
      </w:sdt>
      <w:r w:rsidR="00DA1C74">
        <w:rPr>
          <w:rStyle w:val="1f4"/>
        </w:rPr>
        <w:t xml:space="preserve"> </w:t>
      </w:r>
      <w:r w:rsidR="00FD3D53" w:rsidRPr="00FD3D53">
        <w:rPr>
          <w:rStyle w:val="1f4"/>
          <w:rFonts w:hint="eastAsia"/>
          <w:i w:val="0"/>
          <w:iCs w:val="0"/>
          <w:lang w:eastAsia="zh-CN"/>
        </w:rPr>
        <w:t>曾志超</w:t>
      </w:r>
    </w:p>
    <w:p w:rsidR="007D2BD7" w:rsidRDefault="007B1D40">
      <w:pPr>
        <w:pStyle w:val="affffe"/>
        <w:numPr>
          <w:ilvl w:val="0"/>
          <w:numId w:val="12"/>
        </w:numPr>
      </w:pPr>
      <w:sdt>
        <w:sdtPr>
          <w:alias w:val="议程 1，讨论:"/>
          <w:tag w:val="议程 1，讨论:"/>
          <w:id w:val="-366832620"/>
          <w:placeholder>
            <w:docPart w:val="B084D05D6FBC441187905F602C5F0F1D"/>
          </w:placeholder>
          <w:temporary/>
          <w:showingPlcHdr/>
          <w15:appearance w15:val="hidden"/>
        </w:sdtPr>
        <w:sdtEndPr/>
        <w:sdtContent>
          <w:r w:rsidR="00DA1C74">
            <w:rPr>
              <w:lang w:val="zh-CN" w:bidi="zh-CN"/>
            </w:rPr>
            <w:t>讨论</w:t>
          </w:r>
        </w:sdtContent>
      </w:sdt>
      <w:r w:rsidR="00DA1C74">
        <w:rPr>
          <w:lang w:val="zh-CN" w:bidi="zh-CN"/>
        </w:rPr>
        <w:t xml:space="preserve"> </w:t>
      </w:r>
      <w:sdt>
        <w:sdtPr>
          <w:alias w:val="议程 1，输入话题:"/>
          <w:tag w:val="议程 1，输入话题:"/>
          <w:id w:val="352540093"/>
          <w:placeholder>
            <w:docPart w:val="B4E0165C5E6946B596D3B65F8B0DBF29"/>
          </w:placeholder>
          <w:temporary/>
          <w:showingPlcHdr/>
          <w15:appearance w15:val="hidden"/>
        </w:sdtPr>
        <w:sdtEndPr/>
        <w:sdtContent>
          <w:r w:rsidR="00DA1C74">
            <w:rPr>
              <w:lang w:val="zh-CN" w:bidi="zh-CN"/>
            </w:rPr>
            <w:t>话题</w:t>
          </w:r>
        </w:sdtContent>
      </w:sdt>
      <w:r w:rsidR="00DA1C74">
        <w:rPr>
          <w:rFonts w:hint="eastAsia"/>
        </w:rPr>
        <w:t>：</w:t>
      </w:r>
      <w:r w:rsidR="006379D6" w:rsidRPr="006379D6">
        <w:rPr>
          <w:rFonts w:hint="eastAsia"/>
        </w:rPr>
        <w:t>程序员</w:t>
      </w:r>
      <w:proofErr w:type="gramStart"/>
      <w:r w:rsidR="006379D6" w:rsidRPr="006379D6">
        <w:rPr>
          <w:rFonts w:hint="eastAsia"/>
        </w:rPr>
        <w:t>应该准守哪些</w:t>
      </w:r>
      <w:proofErr w:type="gramEnd"/>
      <w:r w:rsidR="006379D6" w:rsidRPr="006379D6">
        <w:rPr>
          <w:rFonts w:hint="eastAsia"/>
        </w:rPr>
        <w:t>伦理道德</w:t>
      </w:r>
    </w:p>
    <w:p w:rsidR="006015F9" w:rsidRDefault="006015F9" w:rsidP="006015F9">
      <w:pPr>
        <w:pStyle w:val="affffe"/>
        <w:ind w:left="492"/>
      </w:pPr>
    </w:p>
    <w:p w:rsidR="007D2BD7" w:rsidRDefault="007B1D40">
      <w:pPr>
        <w:pStyle w:val="affffe"/>
        <w:numPr>
          <w:ilvl w:val="0"/>
          <w:numId w:val="12"/>
        </w:numPr>
      </w:pPr>
      <w:sdt>
        <w:sdtPr>
          <w:alias w:val="议程 1，结论:"/>
          <w:tag w:val="议程 1，结论:"/>
          <w:id w:val="-1981687614"/>
          <w:placeholder>
            <w:docPart w:val="F7D33B0113BF4C6987800540896C1F4A"/>
          </w:placeholder>
          <w:temporary/>
          <w:showingPlcHdr/>
          <w15:appearance w15:val="hidden"/>
        </w:sdtPr>
        <w:sdtEndPr/>
        <w:sdtContent>
          <w:r w:rsidR="00DA1C74">
            <w:t>结论</w:t>
          </w:r>
        </w:sdtContent>
      </w:sdt>
      <w:r w:rsidR="00DA1C74">
        <w:t xml:space="preserve"> </w:t>
      </w:r>
      <w:sdt>
        <w:sdtPr>
          <w:alias w:val="议程 1，输入结束语:"/>
          <w:tag w:val="议程 1，输入结束语:"/>
          <w:id w:val="-493723764"/>
          <w:placeholder>
            <w:docPart w:val="304766A5F18F4D7DA61AE682EFAC511A"/>
          </w:placeholder>
          <w:temporary/>
          <w:showingPlcHdr/>
          <w15:appearance w15:val="hidden"/>
        </w:sdtPr>
        <w:sdtEndPr/>
        <w:sdtContent>
          <w:r w:rsidR="00DA1C74">
            <w:t>结束语</w:t>
          </w:r>
        </w:sdtContent>
      </w:sdt>
      <w:r w:rsidR="00DA1C74">
        <w:rPr>
          <w:rFonts w:hint="eastAsia"/>
        </w:rPr>
        <w:t>：</w:t>
      </w:r>
    </w:p>
    <w:p w:rsidR="008028EA" w:rsidRPr="008028EA" w:rsidRDefault="008028EA" w:rsidP="008028EA">
      <w:pPr>
        <w:pStyle w:val="affffe"/>
        <w:ind w:left="492"/>
        <w:rPr>
          <w:b/>
        </w:rPr>
      </w:pPr>
      <w:r w:rsidRPr="008028EA">
        <w:rPr>
          <w:rFonts w:hint="eastAsia"/>
          <w:b/>
        </w:rPr>
        <w:t>软件工程职业道德规范和实践要求全八条</w:t>
      </w:r>
    </w:p>
    <w:p w:rsidR="008028EA" w:rsidRPr="008028EA" w:rsidRDefault="008028EA" w:rsidP="008028EA">
      <w:pPr>
        <w:pStyle w:val="affffe"/>
        <w:ind w:left="492"/>
      </w:pP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不应该用计算机去伤害他人。</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不应该影响他人的计算机工作。</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不应该到他人的计算机里去窥探。</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不应该用计算机去偷窃。</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不应该用计算机去做假证明。</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不应该复制或利用没有购买的软件。</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不应该未经他人许可的情况下使用他人的计算机资源。</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不应该剽窃他人的精神作品。</w:t>
      </w:r>
    </w:p>
    <w:p w:rsidR="006379D6"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t>应该注意你正在编写的程序和你正在设计系统的社会效应。</w:t>
      </w:r>
    </w:p>
    <w:p w:rsidR="007D2BD7" w:rsidRPr="006379D6" w:rsidRDefault="006379D6" w:rsidP="006379D6">
      <w:pPr>
        <w:pStyle w:val="affffe"/>
        <w:numPr>
          <w:ilvl w:val="0"/>
          <w:numId w:val="13"/>
        </w:numPr>
        <w:spacing w:line="360" w:lineRule="auto"/>
        <w:rPr>
          <w:rFonts w:ascii="宋体" w:eastAsia="宋体" w:hAnsi="宋体"/>
          <w:sz w:val="21"/>
          <w:szCs w:val="21"/>
        </w:rPr>
      </w:pPr>
      <w:r w:rsidRPr="006379D6">
        <w:rPr>
          <w:rFonts w:ascii="宋体" w:eastAsia="宋体" w:hAnsi="宋体" w:hint="eastAsia"/>
          <w:sz w:val="21"/>
          <w:szCs w:val="21"/>
        </w:rPr>
        <w:lastRenderedPageBreak/>
        <w:t>应该始终注意，你在使用计算机是在进一步加强你对同胞的理解和尊敬。</w:t>
      </w:r>
    </w:p>
    <w:p w:rsidR="007D2BD7" w:rsidRPr="00FD3D53" w:rsidRDefault="007B1D40">
      <w:pPr>
        <w:pStyle w:val="21"/>
        <w:rPr>
          <w:color w:val="000000" w:themeColor="text1"/>
        </w:rPr>
      </w:pPr>
      <w:sdt>
        <w:sdtPr>
          <w:alias w:val="议程 1，分配的时间:"/>
          <w:tag w:val="议程 1，分配的时间:"/>
          <w:id w:val="-1364132423"/>
          <w:placeholder>
            <w:docPart w:val="7575C99363A04A9C822DB1248379FF5A"/>
          </w:placeholder>
          <w:temporary/>
          <w:showingPlcHdr/>
          <w15:appearance w15:val="hidden"/>
        </w:sdtPr>
        <w:sdtEndPr/>
        <w:sdtContent>
          <w:r w:rsidR="00DA1C74">
            <w:rPr>
              <w:lang w:val="zh-CN" w:eastAsia="zh-CN" w:bidi="zh-CN"/>
            </w:rPr>
            <w:t>分配的时间</w:t>
          </w:r>
        </w:sdtContent>
      </w:sdt>
      <w:r w:rsidR="00DA1C74">
        <w:rPr>
          <w:lang w:val="zh-CN" w:eastAsia="zh-CN" w:bidi="zh-CN"/>
        </w:rPr>
        <w:t xml:space="preserve"> | </w:t>
      </w:r>
      <w:sdt>
        <w:sdtPr>
          <w:rPr>
            <w:rStyle w:val="1f4"/>
          </w:rPr>
          <w:alias w:val="议程 1，输入时间:"/>
          <w:tag w:val="议程 1，输入时间:"/>
          <w:id w:val="458233438"/>
          <w:placeholder>
            <w:docPart w:val="2A766A2DB7D4477D947CE6090D21E8C8"/>
          </w:placeholder>
          <w15:appearance w15:val="hidden"/>
        </w:sdtPr>
        <w:sdtEndPr>
          <w:rPr>
            <w:rStyle w:val="a2"/>
            <w:i w:val="0"/>
            <w:iCs w:val="0"/>
            <w:color w:val="9F2936" w:themeColor="accent2"/>
          </w:rPr>
        </w:sdtEndPr>
        <w:sdtContent>
          <w:r w:rsidR="004C5FF7">
            <w:rPr>
              <w:rStyle w:val="1f4"/>
            </w:rPr>
            <w:t>24</w:t>
          </w:r>
          <w:r w:rsidR="00DA1C74">
            <w:rPr>
              <w:rStyle w:val="1f4"/>
              <w:rFonts w:hint="eastAsia"/>
              <w:lang w:eastAsia="zh-CN"/>
            </w:rPr>
            <w:t>分钟</w:t>
          </w:r>
        </w:sdtContent>
      </w:sdt>
      <w:r w:rsidR="00DA1C74">
        <w:rPr>
          <w:lang w:val="zh-CN" w:eastAsia="zh-CN" w:bidi="zh-CN"/>
        </w:rPr>
        <w:t xml:space="preserve"> | </w:t>
      </w:r>
      <w:sdt>
        <w:sdtPr>
          <w:alias w:val="议程 1，发言者:"/>
          <w:tag w:val="议程 1，发言者:"/>
          <w:id w:val="61918973"/>
          <w:placeholder>
            <w:docPart w:val="D14904A1568648B886AC5B9605A62731"/>
          </w:placeholder>
          <w:temporary/>
          <w:showingPlcHdr/>
          <w15:appearance w15:val="hidden"/>
        </w:sdtPr>
        <w:sdtEndPr/>
        <w:sdtContent>
          <w:r w:rsidR="00DA1C74">
            <w:rPr>
              <w:lang w:val="zh-CN" w:eastAsia="zh-CN" w:bidi="zh-CN"/>
            </w:rPr>
            <w:t>发言者</w:t>
          </w:r>
        </w:sdtContent>
      </w:sdt>
      <w:r w:rsidR="00DA1C74">
        <w:rPr>
          <w:lang w:val="zh-CN" w:eastAsia="zh-CN" w:bidi="zh-CN"/>
        </w:rPr>
        <w:t xml:space="preserve"> </w:t>
      </w:r>
      <w:r w:rsidR="00FD3D53" w:rsidRPr="00FD3D53">
        <w:rPr>
          <w:rFonts w:hint="eastAsia"/>
          <w:color w:val="000000" w:themeColor="text1"/>
          <w:lang w:val="zh-CN" w:eastAsia="zh-CN" w:bidi="zh-CN"/>
        </w:rPr>
        <w:t>魏全</w:t>
      </w:r>
    </w:p>
    <w:p w:rsidR="007D2BD7" w:rsidRDefault="007B1D40">
      <w:pPr>
        <w:pStyle w:val="affffe"/>
        <w:numPr>
          <w:ilvl w:val="0"/>
          <w:numId w:val="16"/>
        </w:numPr>
      </w:pPr>
      <w:sdt>
        <w:sdtPr>
          <w:alias w:val="议程 1，讨论:"/>
          <w:tag w:val="议程 1，讨论:"/>
          <w:id w:val="811523398"/>
          <w:placeholder>
            <w:docPart w:val="CBEDEB0FD3B042DAB28BCC2FD1CC4B89"/>
          </w:placeholder>
          <w:temporary/>
          <w:showingPlcHdr/>
          <w15:appearance w15:val="hidden"/>
        </w:sdtPr>
        <w:sdtEndPr/>
        <w:sdtContent>
          <w:r w:rsidR="00DA1C74">
            <w:rPr>
              <w:lang w:val="zh-CN" w:bidi="zh-CN"/>
            </w:rPr>
            <w:t>讨论</w:t>
          </w:r>
        </w:sdtContent>
      </w:sdt>
      <w:r w:rsidR="00DA1C74">
        <w:rPr>
          <w:lang w:val="zh-CN" w:bidi="zh-CN"/>
        </w:rPr>
        <w:t xml:space="preserve"> </w:t>
      </w:r>
      <w:sdt>
        <w:sdtPr>
          <w:alias w:val="议程 1，输入话题:"/>
          <w:tag w:val="议程 1，输入话题:"/>
          <w:id w:val="837735490"/>
          <w:placeholder>
            <w:docPart w:val="0D2499F8A0D1469096C946A926FA10B1"/>
          </w:placeholder>
          <w:temporary/>
          <w:showingPlcHdr/>
          <w15:appearance w15:val="hidden"/>
        </w:sdtPr>
        <w:sdtEndPr/>
        <w:sdtContent>
          <w:r w:rsidR="00DA1C74">
            <w:rPr>
              <w:lang w:val="zh-CN" w:bidi="zh-CN"/>
            </w:rPr>
            <w:t>话题</w:t>
          </w:r>
        </w:sdtContent>
      </w:sdt>
      <w:r w:rsidR="00DA1C74">
        <w:rPr>
          <w:rFonts w:hint="eastAsia"/>
        </w:rPr>
        <w:t>：</w:t>
      </w:r>
      <w:r w:rsidR="006015F9" w:rsidRPr="006015F9">
        <w:rPr>
          <w:rFonts w:hint="eastAsia"/>
        </w:rPr>
        <w:t>掌控程序的程序员和数据科学家是否应该立下一个数字的希波克拉底誓言，作为行业道德</w:t>
      </w:r>
      <w:r w:rsidR="006015F9">
        <w:tab/>
      </w:r>
      <w:r w:rsidR="006015F9">
        <w:tab/>
        <w:t xml:space="preserve">    </w:t>
      </w:r>
      <w:r w:rsidR="006015F9" w:rsidRPr="006015F9">
        <w:rPr>
          <w:rFonts w:hint="eastAsia"/>
        </w:rPr>
        <w:t>的要求和行为准则</w:t>
      </w:r>
    </w:p>
    <w:p w:rsidR="007D2BD7" w:rsidRDefault="007D2BD7">
      <w:pPr>
        <w:rPr>
          <w:rFonts w:ascii="宋体" w:eastAsia="宋体" w:hAnsi="宋体"/>
          <w:sz w:val="21"/>
          <w:szCs w:val="21"/>
        </w:rPr>
      </w:pPr>
    </w:p>
    <w:p w:rsidR="006015F9" w:rsidRDefault="007B1D40" w:rsidP="006015F9">
      <w:pPr>
        <w:pStyle w:val="affffe"/>
        <w:numPr>
          <w:ilvl w:val="0"/>
          <w:numId w:val="16"/>
        </w:numPr>
      </w:pPr>
      <w:sdt>
        <w:sdtPr>
          <w:alias w:val="议程 1，结论:"/>
          <w:tag w:val="议程 1，结论:"/>
          <w:id w:val="1231428073"/>
          <w:placeholder>
            <w:docPart w:val="02B27E6E51144CBD99EF4D5A9B01451D"/>
          </w:placeholder>
          <w:temporary/>
          <w:showingPlcHdr/>
          <w15:appearance w15:val="hidden"/>
        </w:sdtPr>
        <w:sdtEndPr/>
        <w:sdtContent>
          <w:r w:rsidR="00DA1C74">
            <w:t>结论</w:t>
          </w:r>
        </w:sdtContent>
      </w:sdt>
      <w:r w:rsidR="00DA1C74">
        <w:t xml:space="preserve"> </w:t>
      </w:r>
      <w:sdt>
        <w:sdtPr>
          <w:alias w:val="议程 1，输入结束语:"/>
          <w:tag w:val="议程 1，输入结束语:"/>
          <w:id w:val="1036231511"/>
          <w:placeholder>
            <w:docPart w:val="2E397D6FDA504215BA6848305A1D4972"/>
          </w:placeholder>
          <w:temporary/>
          <w:showingPlcHdr/>
          <w15:appearance w15:val="hidden"/>
        </w:sdtPr>
        <w:sdtEndPr/>
        <w:sdtContent>
          <w:r w:rsidR="00DA1C74">
            <w:t>结束语</w:t>
          </w:r>
        </w:sdtContent>
      </w:sdt>
      <w:r w:rsidR="00DA1C74">
        <w:rPr>
          <w:rFonts w:hint="eastAsia"/>
        </w:rPr>
        <w:t>：</w:t>
      </w:r>
    </w:p>
    <w:p w:rsidR="006015F9" w:rsidRDefault="008028EA" w:rsidP="006015F9">
      <w:pPr>
        <w:pStyle w:val="affffe"/>
      </w:pPr>
      <w:r w:rsidRPr="008028EA">
        <w:rPr>
          <w:rFonts w:hint="eastAsia"/>
          <w:b/>
        </w:rPr>
        <w:t>软件工程职业道德规范中：软件工程师应当参与终生职业实践的学习，并促进合乎道德的职业实践方法</w:t>
      </w:r>
    </w:p>
    <w:p w:rsidR="008028EA" w:rsidRDefault="008028EA" w:rsidP="006015F9">
      <w:pPr>
        <w:pStyle w:val="affffe"/>
      </w:pPr>
    </w:p>
    <w:p w:rsidR="006015F9" w:rsidRDefault="006015F9" w:rsidP="006015F9">
      <w:pPr>
        <w:pStyle w:val="affffe"/>
      </w:pPr>
      <w:r w:rsidRPr="006015F9">
        <w:rPr>
          <w:rFonts w:hint="eastAsia"/>
        </w:rPr>
        <w:t>微软发布了一份认为约束编程人员，像医生一样立下“不伤害他人”的承诺是有意义的，这个事情意图和起点都很好，虽然这种做法看似无人反对，但用于这样一个缺乏相关权利机构和法规来规定实施这些原则的行业，但是无法真正实施，因为无法通过某种道德准则来解决整个复杂的问题，在道德问题并未涉及到公司资产问题时，一切还会如期进行，目前来说这件事情并没办法实施，需要更多的时间来确定，公司的以及部分个人的行为都是通过利益驱动，这样的“誓言”并没有太大意义。</w:t>
      </w:r>
    </w:p>
    <w:p w:rsidR="007D2BD7" w:rsidRPr="00205730" w:rsidRDefault="007D2BD7" w:rsidP="006015F9">
      <w:pPr>
        <w:pStyle w:val="21"/>
        <w:rPr>
          <w:rFonts w:ascii="&amp;quot" w:eastAsia="宋体" w:hAnsi="&amp;quot" w:cs="宋体" w:hint="eastAsia"/>
          <w:color w:val="4F4F4F"/>
          <w:sz w:val="24"/>
          <w:szCs w:val="24"/>
        </w:rPr>
      </w:pPr>
    </w:p>
    <w:p w:rsidR="004C5FF7" w:rsidRPr="00FD3D53" w:rsidRDefault="004C5FF7" w:rsidP="004C5FF7">
      <w:pPr>
        <w:pStyle w:val="21"/>
        <w:rPr>
          <w:color w:val="000000" w:themeColor="text1"/>
        </w:rPr>
      </w:pPr>
      <w:sdt>
        <w:sdtPr>
          <w:alias w:val="议程 1，分配的时间:"/>
          <w:tag w:val="议程 1，分配的时间:"/>
          <w:id w:val="2020738917"/>
          <w:placeholder>
            <w:docPart w:val="5C4C5F997D264633BA3D3C18FA8478F1"/>
          </w:placeholder>
          <w:temporary/>
          <w:showingPlcHdr/>
          <w15:appearance w15:val="hidden"/>
        </w:sdtPr>
        <w:sdtContent>
          <w:r>
            <w:rPr>
              <w:lang w:val="zh-CN" w:eastAsia="zh-CN" w:bidi="zh-CN"/>
            </w:rPr>
            <w:t>分配的时间</w:t>
          </w:r>
        </w:sdtContent>
      </w:sdt>
      <w:r>
        <w:rPr>
          <w:lang w:val="zh-CN" w:eastAsia="zh-CN" w:bidi="zh-CN"/>
        </w:rPr>
        <w:t xml:space="preserve"> | </w:t>
      </w:r>
      <w:sdt>
        <w:sdtPr>
          <w:rPr>
            <w:rStyle w:val="1f4"/>
          </w:rPr>
          <w:alias w:val="议程 1，输入时间:"/>
          <w:tag w:val="议程 1，输入时间:"/>
          <w:id w:val="7725531"/>
          <w:placeholder>
            <w:docPart w:val="6A2885D73998465A9AA597BA5A90D59F"/>
          </w:placeholder>
          <w15:appearance w15:val="hidden"/>
        </w:sdtPr>
        <w:sdtEndPr>
          <w:rPr>
            <w:rStyle w:val="a2"/>
            <w:i w:val="0"/>
            <w:iCs w:val="0"/>
            <w:color w:val="9F2936" w:themeColor="accent2"/>
          </w:rPr>
        </w:sdtEndPr>
        <w:sdtContent>
          <w:r>
            <w:rPr>
              <w:rStyle w:val="1f4"/>
            </w:rPr>
            <w:t>2</w:t>
          </w:r>
          <w:r>
            <w:rPr>
              <w:rStyle w:val="1f4"/>
            </w:rPr>
            <w:t>4</w:t>
          </w:r>
          <w:r>
            <w:rPr>
              <w:rStyle w:val="1f4"/>
              <w:rFonts w:hint="eastAsia"/>
              <w:lang w:eastAsia="zh-CN"/>
            </w:rPr>
            <w:t>分钟</w:t>
          </w:r>
        </w:sdtContent>
      </w:sdt>
      <w:r>
        <w:rPr>
          <w:lang w:val="zh-CN" w:eastAsia="zh-CN" w:bidi="zh-CN"/>
        </w:rPr>
        <w:t xml:space="preserve"> | </w:t>
      </w:r>
      <w:sdt>
        <w:sdtPr>
          <w:alias w:val="议程 1，发言者:"/>
          <w:tag w:val="议程 1，发言者:"/>
          <w:id w:val="153888438"/>
          <w:placeholder>
            <w:docPart w:val="047479C62FEC4CD69DC1DA4B6307354E"/>
          </w:placeholder>
          <w:temporary/>
          <w:showingPlcHdr/>
          <w15:appearance w15:val="hidden"/>
        </w:sdtPr>
        <w:sdtContent>
          <w:r>
            <w:rPr>
              <w:lang w:val="zh-CN" w:eastAsia="zh-CN" w:bidi="zh-CN"/>
            </w:rPr>
            <w:t>发言者</w:t>
          </w:r>
        </w:sdtContent>
      </w:sdt>
      <w:r>
        <w:rPr>
          <w:lang w:val="zh-CN" w:eastAsia="zh-CN" w:bidi="zh-CN"/>
        </w:rPr>
        <w:t xml:space="preserve"> </w:t>
      </w:r>
      <w:r w:rsidRPr="004C5FF7">
        <w:rPr>
          <w:rFonts w:hint="eastAsia"/>
          <w:color w:val="auto"/>
          <w:lang w:val="zh-CN" w:eastAsia="zh-CN" w:bidi="zh-CN"/>
        </w:rPr>
        <w:t>简昊</w:t>
      </w:r>
    </w:p>
    <w:p w:rsidR="004C5FF7" w:rsidRDefault="004C5FF7" w:rsidP="004C5FF7">
      <w:pPr>
        <w:pStyle w:val="affffe"/>
        <w:numPr>
          <w:ilvl w:val="0"/>
          <w:numId w:val="24"/>
        </w:numPr>
      </w:pPr>
      <w:sdt>
        <w:sdtPr>
          <w:alias w:val="议程 1，讨论:"/>
          <w:tag w:val="议程 1，讨论:"/>
          <w:id w:val="1389303330"/>
          <w:placeholder>
            <w:docPart w:val="664337F4BFA84FB7A453F8215EEBE5C2"/>
          </w:placeholder>
          <w:temporary/>
          <w:showingPlcHdr/>
          <w15:appearance w15:val="hidden"/>
        </w:sdtPr>
        <w:sdtContent>
          <w:r>
            <w:rPr>
              <w:lang w:val="zh-CN" w:bidi="zh-CN"/>
            </w:rPr>
            <w:t>讨论</w:t>
          </w:r>
        </w:sdtContent>
      </w:sdt>
      <w:r>
        <w:rPr>
          <w:lang w:val="zh-CN" w:bidi="zh-CN"/>
        </w:rPr>
        <w:t xml:space="preserve"> </w:t>
      </w:r>
      <w:sdt>
        <w:sdtPr>
          <w:alias w:val="议程 1，输入话题:"/>
          <w:tag w:val="议程 1，输入话题:"/>
          <w:id w:val="1446585371"/>
          <w:placeholder>
            <w:docPart w:val="FF406DBFA24C4BC18A6725C37634F40E"/>
          </w:placeholder>
          <w:temporary/>
          <w:showingPlcHdr/>
          <w15:appearance w15:val="hidden"/>
        </w:sdtPr>
        <w:sdtContent>
          <w:r>
            <w:rPr>
              <w:lang w:val="zh-CN" w:bidi="zh-CN"/>
            </w:rPr>
            <w:t>话题</w:t>
          </w:r>
        </w:sdtContent>
      </w:sdt>
      <w:r>
        <w:rPr>
          <w:rFonts w:hint="eastAsia"/>
        </w:rPr>
        <w:t>：</w:t>
      </w:r>
      <w:r>
        <w:rPr>
          <w:rFonts w:hint="eastAsia"/>
        </w:rPr>
        <w:t>在项目开发中，团队精神是否重要？</w:t>
      </w:r>
    </w:p>
    <w:p w:rsidR="004C5FF7" w:rsidRDefault="004C5FF7" w:rsidP="004C5FF7">
      <w:pPr>
        <w:rPr>
          <w:rFonts w:ascii="宋体" w:eastAsia="宋体" w:hAnsi="宋体"/>
          <w:sz w:val="21"/>
          <w:szCs w:val="21"/>
        </w:rPr>
      </w:pPr>
    </w:p>
    <w:p w:rsidR="004C5FF7" w:rsidRDefault="004C5FF7" w:rsidP="004C5FF7">
      <w:pPr>
        <w:pStyle w:val="affffe"/>
        <w:numPr>
          <w:ilvl w:val="0"/>
          <w:numId w:val="24"/>
        </w:numPr>
      </w:pPr>
      <w:sdt>
        <w:sdtPr>
          <w:alias w:val="议程 1，结论:"/>
          <w:tag w:val="议程 1，结论:"/>
          <w:id w:val="1816762604"/>
          <w:placeholder>
            <w:docPart w:val="10D075ACB4B64F3DA77F9CA010562A56"/>
          </w:placeholder>
          <w:temporary/>
          <w:showingPlcHdr/>
          <w15:appearance w15:val="hidden"/>
        </w:sdtPr>
        <w:sdtContent>
          <w:r>
            <w:t>结论</w:t>
          </w:r>
        </w:sdtContent>
      </w:sdt>
      <w:r>
        <w:t xml:space="preserve"> </w:t>
      </w:r>
      <w:sdt>
        <w:sdtPr>
          <w:alias w:val="议程 1，输入结束语:"/>
          <w:tag w:val="议程 1，输入结束语:"/>
          <w:id w:val="110410000"/>
          <w:placeholder>
            <w:docPart w:val="F017A02BA770482681B5848E19450FED"/>
          </w:placeholder>
          <w:temporary/>
          <w:showingPlcHdr/>
          <w15:appearance w15:val="hidden"/>
        </w:sdtPr>
        <w:sdtContent>
          <w:r>
            <w:t>结束语</w:t>
          </w:r>
        </w:sdtContent>
      </w:sdt>
      <w:r>
        <w:rPr>
          <w:rFonts w:hint="eastAsia"/>
        </w:rPr>
        <w:t>：</w:t>
      </w:r>
    </w:p>
    <w:p w:rsidR="004C5FF7" w:rsidRDefault="004C5FF7" w:rsidP="004C5FF7">
      <w:pPr>
        <w:pStyle w:val="affffe"/>
        <w:rPr>
          <w:b/>
        </w:rPr>
      </w:pPr>
      <w:r w:rsidRPr="008028EA">
        <w:rPr>
          <w:rFonts w:hint="eastAsia"/>
          <w:b/>
        </w:rPr>
        <w:t>软件工程职业道德规范中：</w:t>
      </w:r>
      <w:r w:rsidRPr="004C5FF7">
        <w:rPr>
          <w:rFonts w:hint="eastAsia"/>
          <w:b/>
        </w:rPr>
        <w:t>软件工程师对其同行应持平等和互助和支持的态度</w:t>
      </w:r>
    </w:p>
    <w:p w:rsidR="00205730" w:rsidRDefault="00205730" w:rsidP="004C5FF7">
      <w:pPr>
        <w:pStyle w:val="affffe"/>
        <w:rPr>
          <w:rFonts w:hint="eastAsia"/>
          <w:b/>
        </w:rPr>
      </w:pPr>
    </w:p>
    <w:p w:rsidR="00205730" w:rsidRDefault="00205730" w:rsidP="00205730">
      <w:pPr>
        <w:pStyle w:val="affffe"/>
        <w:numPr>
          <w:ilvl w:val="1"/>
          <w:numId w:val="21"/>
        </w:numPr>
      </w:pPr>
      <w:r w:rsidRPr="00205730">
        <w:rPr>
          <w:rFonts w:hint="eastAsia"/>
        </w:rPr>
        <w:t>作为一个团队中的成员，就要把整个团队的荣辱放在第一位</w:t>
      </w:r>
      <w:r>
        <w:rPr>
          <w:rFonts w:hint="eastAsia"/>
        </w:rPr>
        <w:t>。</w:t>
      </w:r>
    </w:p>
    <w:p w:rsidR="00205730" w:rsidRDefault="00205730" w:rsidP="00205730">
      <w:pPr>
        <w:pStyle w:val="affffe"/>
        <w:numPr>
          <w:ilvl w:val="1"/>
          <w:numId w:val="21"/>
        </w:numPr>
      </w:pPr>
      <w:r w:rsidRPr="00205730">
        <w:rPr>
          <w:rFonts w:hint="eastAsia"/>
        </w:rPr>
        <w:t>交流在任何工作中都是非常重要的，人和人之间只有充分交流，才能够更好地工作。</w:t>
      </w:r>
    </w:p>
    <w:p w:rsidR="00205730" w:rsidRDefault="00205730" w:rsidP="00205730">
      <w:pPr>
        <w:pStyle w:val="affffe"/>
        <w:numPr>
          <w:ilvl w:val="1"/>
          <w:numId w:val="21"/>
        </w:numPr>
      </w:pPr>
      <w:r w:rsidRPr="00205730">
        <w:rPr>
          <w:rFonts w:hint="eastAsia"/>
        </w:rPr>
        <w:t>协作要体现在整个团队之中，需求分析人员、设计人员、开发人员、测试人员之间都要协作。在做自己的工作的时候，都要为别人着想，考虑如何才能够更有利于让别人也顺利开展工作。</w:t>
      </w:r>
    </w:p>
    <w:p w:rsidR="004C5FF7" w:rsidRPr="00205730" w:rsidRDefault="00205730" w:rsidP="00205730">
      <w:pPr>
        <w:pStyle w:val="affffe"/>
        <w:numPr>
          <w:ilvl w:val="1"/>
          <w:numId w:val="21"/>
        </w:numPr>
        <w:rPr>
          <w:rFonts w:hint="eastAsia"/>
        </w:rPr>
      </w:pPr>
      <w:r w:rsidRPr="00205730">
        <w:rPr>
          <w:rFonts w:hint="eastAsia"/>
        </w:rPr>
        <w:t>多一份尊重，多一份理解，才能够更好地沟通，才能够更好地协作。</w:t>
      </w:r>
    </w:p>
    <w:p w:rsidR="00205730" w:rsidRPr="00205730" w:rsidRDefault="00205730" w:rsidP="00205730">
      <w:pPr>
        <w:pStyle w:val="21"/>
        <w:rPr>
          <w:rFonts w:ascii="&amp;quot" w:eastAsia="宋体" w:hAnsi="&amp;quot" w:cs="宋体" w:hint="eastAsia"/>
          <w:color w:val="4F4F4F"/>
          <w:sz w:val="24"/>
          <w:szCs w:val="24"/>
        </w:rPr>
      </w:pPr>
    </w:p>
    <w:p w:rsidR="00205730" w:rsidRPr="00FD3D53" w:rsidRDefault="00205730" w:rsidP="00205730">
      <w:pPr>
        <w:pStyle w:val="21"/>
        <w:rPr>
          <w:color w:val="000000" w:themeColor="text1"/>
        </w:rPr>
      </w:pPr>
      <w:sdt>
        <w:sdtPr>
          <w:alias w:val="议程 1，分配的时间:"/>
          <w:tag w:val="议程 1，分配的时间:"/>
          <w:id w:val="-1959412857"/>
          <w:placeholder>
            <w:docPart w:val="E270893363AB4626972CD10E4BB17905"/>
          </w:placeholder>
          <w:temporary/>
          <w:showingPlcHdr/>
          <w15:appearance w15:val="hidden"/>
        </w:sdtPr>
        <w:sdtContent>
          <w:r>
            <w:rPr>
              <w:lang w:val="zh-CN" w:eastAsia="zh-CN" w:bidi="zh-CN"/>
            </w:rPr>
            <w:t>分配的时间</w:t>
          </w:r>
        </w:sdtContent>
      </w:sdt>
      <w:r>
        <w:rPr>
          <w:lang w:val="zh-CN" w:eastAsia="zh-CN" w:bidi="zh-CN"/>
        </w:rPr>
        <w:t xml:space="preserve"> | </w:t>
      </w:r>
      <w:sdt>
        <w:sdtPr>
          <w:rPr>
            <w:rStyle w:val="1f4"/>
          </w:rPr>
          <w:alias w:val="议程 1，输入时间:"/>
          <w:tag w:val="议程 1，输入时间:"/>
          <w:id w:val="-1595857027"/>
          <w:placeholder>
            <w:docPart w:val="7B2BD5B2166146F3B4F6790286EFE89B"/>
          </w:placeholder>
          <w15:appearance w15:val="hidden"/>
        </w:sdtPr>
        <w:sdtEndPr>
          <w:rPr>
            <w:rStyle w:val="a2"/>
            <w:i w:val="0"/>
            <w:iCs w:val="0"/>
            <w:color w:val="9F2936" w:themeColor="accent2"/>
          </w:rPr>
        </w:sdtEndPr>
        <w:sdtContent>
          <w:r>
            <w:rPr>
              <w:rStyle w:val="1f4"/>
            </w:rPr>
            <w:t>24</w:t>
          </w:r>
          <w:r>
            <w:rPr>
              <w:rStyle w:val="1f4"/>
              <w:rFonts w:hint="eastAsia"/>
              <w:lang w:eastAsia="zh-CN"/>
            </w:rPr>
            <w:t>分钟</w:t>
          </w:r>
        </w:sdtContent>
      </w:sdt>
      <w:r>
        <w:rPr>
          <w:lang w:val="zh-CN" w:eastAsia="zh-CN" w:bidi="zh-CN"/>
        </w:rPr>
        <w:t xml:space="preserve"> | </w:t>
      </w:r>
      <w:sdt>
        <w:sdtPr>
          <w:alias w:val="议程 1，发言者:"/>
          <w:tag w:val="议程 1，发言者:"/>
          <w:id w:val="721253083"/>
          <w:placeholder>
            <w:docPart w:val="E482B83CACFC4FA8995C7E34F7FD572F"/>
          </w:placeholder>
          <w:temporary/>
          <w:showingPlcHdr/>
          <w15:appearance w15:val="hidden"/>
        </w:sdtPr>
        <w:sdtContent>
          <w:r>
            <w:rPr>
              <w:lang w:val="zh-CN" w:eastAsia="zh-CN" w:bidi="zh-CN"/>
            </w:rPr>
            <w:t>发言者</w:t>
          </w:r>
        </w:sdtContent>
      </w:sdt>
      <w:r>
        <w:rPr>
          <w:lang w:val="zh-CN" w:eastAsia="zh-CN" w:bidi="zh-CN"/>
        </w:rPr>
        <w:t xml:space="preserve"> </w:t>
      </w:r>
      <w:r w:rsidRPr="00205730">
        <w:rPr>
          <w:rFonts w:hint="eastAsia"/>
          <w:color w:val="auto"/>
          <w:lang w:val="zh-CN" w:eastAsia="zh-CN" w:bidi="zh-CN"/>
        </w:rPr>
        <w:t>邓棋</w:t>
      </w:r>
    </w:p>
    <w:p w:rsidR="00205730" w:rsidRDefault="00205730" w:rsidP="00205730">
      <w:pPr>
        <w:pStyle w:val="affffe"/>
        <w:numPr>
          <w:ilvl w:val="0"/>
          <w:numId w:val="29"/>
        </w:numPr>
      </w:pPr>
      <w:sdt>
        <w:sdtPr>
          <w:alias w:val="议程 1，讨论:"/>
          <w:tag w:val="议程 1，讨论:"/>
          <w:id w:val="-1790110202"/>
          <w:placeholder>
            <w:docPart w:val="B6EEBB42CA2642F7B37F691BFC0BC9CE"/>
          </w:placeholder>
          <w:temporary/>
          <w:showingPlcHdr/>
          <w15:appearance w15:val="hidden"/>
        </w:sdtPr>
        <w:sdtContent>
          <w:r>
            <w:rPr>
              <w:lang w:val="zh-CN" w:bidi="zh-CN"/>
            </w:rPr>
            <w:t>讨论</w:t>
          </w:r>
        </w:sdtContent>
      </w:sdt>
      <w:r>
        <w:rPr>
          <w:lang w:val="zh-CN" w:bidi="zh-CN"/>
        </w:rPr>
        <w:t xml:space="preserve"> </w:t>
      </w:r>
      <w:sdt>
        <w:sdtPr>
          <w:alias w:val="议程 1，输入话题:"/>
          <w:tag w:val="议程 1，输入话题:"/>
          <w:id w:val="674074372"/>
          <w:placeholder>
            <w:docPart w:val="817C3ADBA1184582A993573BDC49C74E"/>
          </w:placeholder>
          <w:temporary/>
          <w:showingPlcHdr/>
          <w15:appearance w15:val="hidden"/>
        </w:sdtPr>
        <w:sdtContent>
          <w:r>
            <w:rPr>
              <w:lang w:val="zh-CN" w:bidi="zh-CN"/>
            </w:rPr>
            <w:t>话题</w:t>
          </w:r>
        </w:sdtContent>
      </w:sdt>
      <w:r>
        <w:rPr>
          <w:rFonts w:hint="eastAsia"/>
        </w:rPr>
        <w:t>：</w:t>
      </w:r>
      <w:r>
        <w:rPr>
          <w:rFonts w:hint="eastAsia"/>
        </w:rPr>
        <w:t>如何看待</w:t>
      </w:r>
      <w:r w:rsidR="004C7704">
        <w:rPr>
          <w:rFonts w:hint="eastAsia"/>
        </w:rPr>
        <w:t>顺丰</w:t>
      </w:r>
      <w:r>
        <w:rPr>
          <w:rFonts w:hint="eastAsia"/>
        </w:rPr>
        <w:t>程序员</w:t>
      </w:r>
      <w:proofErr w:type="gramStart"/>
      <w:r>
        <w:rPr>
          <w:rFonts w:hint="eastAsia"/>
        </w:rPr>
        <w:t>删</w:t>
      </w:r>
      <w:proofErr w:type="gramEnd"/>
      <w:r>
        <w:rPr>
          <w:rFonts w:hint="eastAsia"/>
        </w:rPr>
        <w:t>库</w:t>
      </w:r>
      <w:r w:rsidR="004C7704">
        <w:rPr>
          <w:rFonts w:hint="eastAsia"/>
        </w:rPr>
        <w:t>后被辞退这件事</w:t>
      </w:r>
      <w:r>
        <w:rPr>
          <w:rFonts w:hint="eastAsia"/>
        </w:rPr>
        <w:t>？</w:t>
      </w:r>
    </w:p>
    <w:p w:rsidR="00205730" w:rsidRDefault="00205730" w:rsidP="00205730">
      <w:pPr>
        <w:rPr>
          <w:rFonts w:ascii="宋体" w:eastAsia="宋体" w:hAnsi="宋体"/>
          <w:sz w:val="21"/>
          <w:szCs w:val="21"/>
        </w:rPr>
      </w:pPr>
    </w:p>
    <w:p w:rsidR="00205730" w:rsidRDefault="00205730" w:rsidP="00205730">
      <w:pPr>
        <w:pStyle w:val="affffe"/>
        <w:numPr>
          <w:ilvl w:val="0"/>
          <w:numId w:val="30"/>
        </w:numPr>
      </w:pPr>
      <w:sdt>
        <w:sdtPr>
          <w:alias w:val="议程 1，结论:"/>
          <w:tag w:val="议程 1，结论:"/>
          <w:id w:val="-371233170"/>
          <w:placeholder>
            <w:docPart w:val="9431BBC4E98F478B897D3452D0B31D33"/>
          </w:placeholder>
          <w:temporary/>
          <w:showingPlcHdr/>
          <w15:appearance w15:val="hidden"/>
        </w:sdtPr>
        <w:sdtContent>
          <w:r>
            <w:t>结论</w:t>
          </w:r>
        </w:sdtContent>
      </w:sdt>
      <w:r>
        <w:t xml:space="preserve"> </w:t>
      </w:r>
      <w:sdt>
        <w:sdtPr>
          <w:alias w:val="议程 1，输入结束语:"/>
          <w:tag w:val="议程 1，输入结束语:"/>
          <w:id w:val="-980529659"/>
          <w:placeholder>
            <w:docPart w:val="5DA90A13586443AABF3DF6F259F34829"/>
          </w:placeholder>
          <w:temporary/>
          <w:showingPlcHdr/>
          <w15:appearance w15:val="hidden"/>
        </w:sdtPr>
        <w:sdtContent>
          <w:r>
            <w:t>结束语</w:t>
          </w:r>
        </w:sdtContent>
      </w:sdt>
      <w:r>
        <w:rPr>
          <w:rFonts w:hint="eastAsia"/>
        </w:rPr>
        <w:t>：</w:t>
      </w:r>
    </w:p>
    <w:p w:rsidR="00205730" w:rsidRDefault="00205730" w:rsidP="00205730">
      <w:pPr>
        <w:pStyle w:val="affffe"/>
        <w:rPr>
          <w:b/>
        </w:rPr>
      </w:pPr>
      <w:r w:rsidRPr="008028EA">
        <w:rPr>
          <w:rFonts w:hint="eastAsia"/>
          <w:b/>
        </w:rPr>
        <w:t>软件工程职业道德规范中：</w:t>
      </w:r>
      <w:r w:rsidRPr="00205730">
        <w:rPr>
          <w:rFonts w:hint="eastAsia"/>
          <w:b/>
        </w:rPr>
        <w:t>软件工程师应当以公众利益为目标</w:t>
      </w:r>
      <w:r w:rsidR="004C7704">
        <w:rPr>
          <w:rFonts w:hint="eastAsia"/>
          <w:b/>
        </w:rPr>
        <w:t>；</w:t>
      </w:r>
      <w:r w:rsidR="004C7704" w:rsidRPr="004C7704">
        <w:rPr>
          <w:rFonts w:hint="eastAsia"/>
          <w:b/>
        </w:rPr>
        <w:t>在与公众利益一致的原则下，软件工程师应当推进其专业的完整性和声誉</w:t>
      </w:r>
      <w:bookmarkStart w:id="0" w:name="_GoBack"/>
      <w:bookmarkEnd w:id="0"/>
    </w:p>
    <w:p w:rsidR="00205730" w:rsidRDefault="00205730" w:rsidP="00205730">
      <w:pPr>
        <w:pStyle w:val="affffe"/>
        <w:rPr>
          <w:rFonts w:hint="eastAsia"/>
          <w:b/>
        </w:rPr>
      </w:pPr>
    </w:p>
    <w:p w:rsidR="00205730" w:rsidRDefault="00205730" w:rsidP="00205730">
      <w:r>
        <w:tab/>
      </w:r>
      <w:proofErr w:type="gramStart"/>
      <w:r w:rsidRPr="00205730">
        <w:rPr>
          <w:rFonts w:hint="eastAsia"/>
        </w:rPr>
        <w:t>做为</w:t>
      </w:r>
      <w:proofErr w:type="gramEnd"/>
      <w:r w:rsidRPr="00205730">
        <w:rPr>
          <w:rFonts w:hint="eastAsia"/>
        </w:rPr>
        <w:t>能操作数据库的工程师，其岗位应当</w:t>
      </w:r>
      <w:proofErr w:type="gramStart"/>
      <w:r w:rsidRPr="00205730">
        <w:rPr>
          <w:rFonts w:hint="eastAsia"/>
        </w:rPr>
        <w:t>是严瑾和</w:t>
      </w:r>
      <w:proofErr w:type="gramEnd"/>
      <w:r w:rsidRPr="00205730">
        <w:rPr>
          <w:rFonts w:hint="eastAsia"/>
        </w:rPr>
        <w:t>规范化的，所以还是公司的管理问题是主要的，没有对数据安全足够重视。凡事设计数据操作都应当提前做好备份，这可以分为两个工程师执行，一个负责备份，一个负责对数据操作。这样才能降低数据风险。</w:t>
      </w:r>
    </w:p>
    <w:p w:rsidR="004C7704" w:rsidRDefault="004C7704" w:rsidP="00205730">
      <w:r>
        <w:tab/>
      </w:r>
      <w:r w:rsidRPr="004C7704">
        <w:rPr>
          <w:rFonts w:hint="eastAsia"/>
        </w:rPr>
        <w:t>被辞退是很正常的，从公司方面来讲你对公司造成了巨大损失，从个人角度上来讲你的数据安全意识不足，虽然公司没有规范，但是你自己也要相应的备份机制，或者是不太专业。另一方面，公司也应该需要反思，人为的出问题是很正常的，怎么在给人为的问题上加一个安全的操作制度是公司比较紧缺的。</w:t>
      </w:r>
    </w:p>
    <w:p w:rsidR="004C7704" w:rsidRDefault="004C7704" w:rsidP="004C7704">
      <w:pPr>
        <w:rPr>
          <w:rFonts w:hint="eastAsia"/>
        </w:rPr>
      </w:pPr>
      <w:r>
        <w:lastRenderedPageBreak/>
        <w:tab/>
      </w:r>
      <w:r>
        <w:rPr>
          <w:rFonts w:hint="eastAsia"/>
        </w:rPr>
        <w:t>网络是最不被领导看重的业务，也是整个互联网公司最重要的部分，影响</w:t>
      </w:r>
      <w:proofErr w:type="gramStart"/>
      <w:r>
        <w:rPr>
          <w:rFonts w:hint="eastAsia"/>
        </w:rPr>
        <w:t>基本看</w:t>
      </w:r>
      <w:proofErr w:type="gramEnd"/>
      <w:r>
        <w:rPr>
          <w:rFonts w:hint="eastAsia"/>
        </w:rPr>
        <w:t>业务情况秒级或者</w:t>
      </w:r>
      <w:proofErr w:type="gramStart"/>
      <w:r>
        <w:rPr>
          <w:rFonts w:hint="eastAsia"/>
        </w:rPr>
        <w:t>分钟级</w:t>
      </w:r>
      <w:proofErr w:type="gramEnd"/>
      <w:r>
        <w:rPr>
          <w:rFonts w:hint="eastAsia"/>
        </w:rPr>
        <w:t>就可以走人了，正常现象。</w:t>
      </w:r>
    </w:p>
    <w:p w:rsidR="004C7704" w:rsidRPr="00205730" w:rsidRDefault="004C7704" w:rsidP="004C7704">
      <w:pPr>
        <w:rPr>
          <w:rFonts w:hint="eastAsia"/>
        </w:rPr>
      </w:pPr>
      <w:r>
        <w:rPr>
          <w:rFonts w:hint="eastAsia"/>
        </w:rPr>
        <w:t>当然还是得提一点，平时涉及到业务操作不要有时间要求和速度要求，很容易疲惫发生命令错误，且行且珍惜。</w:t>
      </w:r>
    </w:p>
    <w:p w:rsidR="00205730" w:rsidRPr="00205730" w:rsidRDefault="00205730" w:rsidP="00205730">
      <w:pPr>
        <w:pStyle w:val="21"/>
        <w:ind w:left="0"/>
        <w:rPr>
          <w:rFonts w:ascii="&amp;quot" w:eastAsia="MS Gothic" w:hAnsi="&amp;quot" w:cs="宋体" w:hint="eastAsia"/>
          <w:color w:val="4F4F4F"/>
          <w:sz w:val="24"/>
          <w:szCs w:val="24"/>
        </w:rPr>
      </w:pPr>
    </w:p>
    <w:p w:rsidR="00205730" w:rsidRPr="00205730" w:rsidRDefault="00205730" w:rsidP="004C5FF7">
      <w:pPr>
        <w:spacing w:line="390" w:lineRule="atLeast"/>
        <w:rPr>
          <w:rFonts w:ascii="&amp;quot" w:eastAsia="宋体" w:hAnsi="&amp;quot" w:cs="宋体" w:hint="eastAsia"/>
          <w:color w:val="4F4F4F"/>
          <w:sz w:val="24"/>
          <w:szCs w:val="24"/>
        </w:rPr>
      </w:pPr>
    </w:p>
    <w:p w:rsidR="007D2BD7" w:rsidRDefault="007B1D40">
      <w:pPr>
        <w:ind w:left="142"/>
      </w:pPr>
      <w:sdt>
        <w:sdtPr>
          <w:alias w:val="特别备注:"/>
          <w:tag w:val="特别备注:"/>
          <w:id w:val="2083322904"/>
          <w:placeholder>
            <w:docPart w:val="E355F1E5F19F4764A207415AD820A97C"/>
          </w:placeholder>
          <w:temporary/>
          <w:showingPlcHdr/>
          <w15:appearance w15:val="hidden"/>
        </w:sdtPr>
        <w:sdtEndPr/>
        <w:sdtContent>
          <w:r w:rsidR="00DA1C74">
            <w:rPr>
              <w:lang w:val="zh-CN" w:bidi="zh-CN"/>
            </w:rPr>
            <w:t>特别备注</w:t>
          </w:r>
        </w:sdtContent>
      </w:sdt>
    </w:p>
    <w:p w:rsidR="007D2BD7" w:rsidRDefault="00DA1C74">
      <w:pPr>
        <w:ind w:left="142"/>
      </w:pPr>
      <w:r>
        <w:rPr>
          <w:rFonts w:hint="eastAsia"/>
        </w:rPr>
        <w:t>附小组讨论照片</w:t>
      </w:r>
    </w:p>
    <w:p w:rsidR="002A73C1" w:rsidRDefault="002A73C1">
      <w:pPr>
        <w:ind w:left="142"/>
      </w:pPr>
      <w:r>
        <w:rPr>
          <w:rFonts w:hint="eastAsia"/>
          <w:noProof/>
        </w:rPr>
        <w:drawing>
          <wp:anchor distT="0" distB="0" distL="114300" distR="114300" simplePos="0" relativeHeight="251659264" behindDoc="0" locked="0" layoutInCell="1" allowOverlap="1">
            <wp:simplePos x="0" y="0"/>
            <wp:positionH relativeFrom="margin">
              <wp:align>left</wp:align>
            </wp:positionH>
            <wp:positionV relativeFrom="paragraph">
              <wp:posOffset>55245</wp:posOffset>
            </wp:positionV>
            <wp:extent cx="4331970" cy="28289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9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1970" cy="2828925"/>
                    </a:xfrm>
                    <a:prstGeom prst="rect">
                      <a:avLst/>
                    </a:prstGeom>
                  </pic:spPr>
                </pic:pic>
              </a:graphicData>
            </a:graphic>
            <wp14:sizeRelH relativeFrom="margin">
              <wp14:pctWidth>0</wp14:pctWidth>
            </wp14:sizeRelH>
            <wp14:sizeRelV relativeFrom="margin">
              <wp14:pctHeight>0</wp14:pctHeight>
            </wp14:sizeRelV>
          </wp:anchor>
        </w:drawing>
      </w:r>
    </w:p>
    <w:p w:rsidR="002A73C1" w:rsidRDefault="002A73C1">
      <w:pPr>
        <w:ind w:left="142"/>
      </w:pPr>
      <w:r>
        <w:rPr>
          <w:rFonts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2703195</wp:posOffset>
            </wp:positionV>
            <wp:extent cx="4331970" cy="28289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9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1970" cy="2828925"/>
                    </a:xfrm>
                    <a:prstGeom prst="rect">
                      <a:avLst/>
                    </a:prstGeom>
                  </pic:spPr>
                </pic:pic>
              </a:graphicData>
            </a:graphic>
            <wp14:sizeRelH relativeFrom="margin">
              <wp14:pctWidth>0</wp14:pctWidth>
            </wp14:sizeRelH>
            <wp14:sizeRelV relativeFrom="margin">
              <wp14:pctHeight>0</wp14:pctHeight>
            </wp14:sizeRelV>
          </wp:anchor>
        </w:drawing>
      </w:r>
    </w:p>
    <w:sectPr w:rsidR="002A73C1">
      <w:footerReference w:type="default" r:id="rId11"/>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D40" w:rsidRDefault="007B1D40">
      <w:pPr>
        <w:spacing w:before="0" w:after="0"/>
      </w:pPr>
      <w:r>
        <w:separator/>
      </w:r>
    </w:p>
  </w:endnote>
  <w:endnote w:type="continuationSeparator" w:id="0">
    <w:p w:rsidR="007B1D40" w:rsidRDefault="007B1D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BD7" w:rsidRDefault="00DA1C74">
    <w:pPr>
      <w:pStyle w:val="aff0"/>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sidR="004C7704">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D40" w:rsidRDefault="007B1D40">
      <w:pPr>
        <w:spacing w:before="0" w:after="0"/>
      </w:pPr>
      <w:r>
        <w:separator/>
      </w:r>
    </w:p>
  </w:footnote>
  <w:footnote w:type="continuationSeparator" w:id="0">
    <w:p w:rsidR="007B1D40" w:rsidRDefault="007B1D4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1A84528"/>
    <w:multiLevelType w:val="multilevel"/>
    <w:tmpl w:val="01A84528"/>
    <w:lvl w:ilvl="0">
      <w:start w:val="1"/>
      <w:numFmt w:val="decimal"/>
      <w:lvlText w:val="%1、"/>
      <w:lvlJc w:val="left"/>
      <w:pPr>
        <w:ind w:left="43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7783CBE"/>
    <w:multiLevelType w:val="multilevel"/>
    <w:tmpl w:val="07783CBE"/>
    <w:lvl w:ilvl="0">
      <w:start w:val="1"/>
      <w:numFmt w:val="decimal"/>
      <w:lvlText w:val="%1)"/>
      <w:lvlJc w:val="left"/>
      <w:pPr>
        <w:ind w:left="492" w:hanging="420"/>
      </w:pPr>
    </w:lvl>
    <w:lvl w:ilvl="1">
      <w:start w:val="1"/>
      <w:numFmt w:val="lowerLetter"/>
      <w:lvlText w:val="%2)"/>
      <w:lvlJc w:val="left"/>
      <w:pPr>
        <w:ind w:left="912" w:hanging="420"/>
      </w:pPr>
    </w:lvl>
    <w:lvl w:ilvl="2">
      <w:start w:val="1"/>
      <w:numFmt w:val="lowerRoman"/>
      <w:lvlText w:val="%3."/>
      <w:lvlJc w:val="right"/>
      <w:pPr>
        <w:ind w:left="1332" w:hanging="420"/>
      </w:pPr>
    </w:lvl>
    <w:lvl w:ilvl="3">
      <w:start w:val="1"/>
      <w:numFmt w:val="decimal"/>
      <w:lvlText w:val="%4."/>
      <w:lvlJc w:val="left"/>
      <w:pPr>
        <w:ind w:left="1752" w:hanging="420"/>
      </w:pPr>
    </w:lvl>
    <w:lvl w:ilvl="4">
      <w:start w:val="1"/>
      <w:numFmt w:val="lowerLetter"/>
      <w:lvlText w:val="%5)"/>
      <w:lvlJc w:val="left"/>
      <w:pPr>
        <w:ind w:left="2172" w:hanging="420"/>
      </w:pPr>
    </w:lvl>
    <w:lvl w:ilvl="5">
      <w:start w:val="1"/>
      <w:numFmt w:val="lowerRoman"/>
      <w:lvlText w:val="%6."/>
      <w:lvlJc w:val="right"/>
      <w:pPr>
        <w:ind w:left="2592" w:hanging="420"/>
      </w:pPr>
    </w:lvl>
    <w:lvl w:ilvl="6">
      <w:start w:val="1"/>
      <w:numFmt w:val="decimal"/>
      <w:lvlText w:val="%7."/>
      <w:lvlJc w:val="left"/>
      <w:pPr>
        <w:ind w:left="3012" w:hanging="420"/>
      </w:pPr>
    </w:lvl>
    <w:lvl w:ilvl="7">
      <w:start w:val="1"/>
      <w:numFmt w:val="lowerLetter"/>
      <w:lvlText w:val="%8)"/>
      <w:lvlJc w:val="left"/>
      <w:pPr>
        <w:ind w:left="3432" w:hanging="420"/>
      </w:pPr>
    </w:lvl>
    <w:lvl w:ilvl="8">
      <w:start w:val="1"/>
      <w:numFmt w:val="lowerRoman"/>
      <w:lvlText w:val="%9."/>
      <w:lvlJc w:val="right"/>
      <w:pPr>
        <w:ind w:left="3852" w:hanging="420"/>
      </w:pPr>
    </w:lvl>
  </w:abstractNum>
  <w:abstractNum w:abstractNumId="12" w15:restartNumberingAfterBreak="0">
    <w:nsid w:val="1183082E"/>
    <w:multiLevelType w:val="hybridMultilevel"/>
    <w:tmpl w:val="6CBAA688"/>
    <w:lvl w:ilvl="0" w:tplc="A446A2DE">
      <w:start w:val="1"/>
      <w:numFmt w:val="decimal"/>
      <w:lvlText w:val="%1、"/>
      <w:lvlJc w:val="left"/>
      <w:pPr>
        <w:ind w:left="420" w:hanging="420"/>
      </w:pPr>
      <w:rPr>
        <w:rFonts w:ascii="宋体" w:eastAsia="宋体" w:hAnsi="宋体" w:cs="宋体" w:hint="default"/>
        <w:sz w:val="21"/>
        <w:szCs w:val="21"/>
      </w:rPr>
    </w:lvl>
    <w:lvl w:ilvl="1" w:tplc="1C34497A">
      <w:start w:val="1"/>
      <w:numFmt w:val="decimal"/>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CB480C"/>
    <w:multiLevelType w:val="hybridMultilevel"/>
    <w:tmpl w:val="57745DF8"/>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19D072F4"/>
    <w:multiLevelType w:val="hybridMultilevel"/>
    <w:tmpl w:val="BCA45A9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CE82257"/>
    <w:multiLevelType w:val="hybridMultilevel"/>
    <w:tmpl w:val="BE8EC996"/>
    <w:lvl w:ilvl="0" w:tplc="EB8C000A">
      <w:start w:val="1"/>
      <w:numFmt w:val="decimal"/>
      <w:lvlText w:val="%1、"/>
      <w:lvlJc w:val="left"/>
      <w:pPr>
        <w:ind w:left="852" w:hanging="360"/>
      </w:pPr>
      <w:rPr>
        <w:rFonts w:ascii="宋体" w:eastAsia="宋体" w:hAnsi="宋体" w:cs="宋体" w:hint="default"/>
        <w:sz w:val="24"/>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6" w15:restartNumberingAfterBreak="0">
    <w:nsid w:val="1D7139A7"/>
    <w:multiLevelType w:val="hybridMultilevel"/>
    <w:tmpl w:val="1546624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1D836F34"/>
    <w:multiLevelType w:val="multilevel"/>
    <w:tmpl w:val="4A6EB2C8"/>
    <w:lvl w:ilvl="0">
      <w:start w:val="2"/>
      <w:numFmt w:val="decimal"/>
      <w:lvlText w:val="%1)"/>
      <w:lvlJc w:val="left"/>
      <w:pPr>
        <w:ind w:left="492" w:hanging="420"/>
      </w:pPr>
      <w:rPr>
        <w:rFonts w:hint="eastAsia"/>
      </w:rPr>
    </w:lvl>
    <w:lvl w:ilvl="1">
      <w:start w:val="1"/>
      <w:numFmt w:val="lowerLetter"/>
      <w:lvlText w:val="%2)"/>
      <w:lvlJc w:val="left"/>
      <w:pPr>
        <w:ind w:left="912" w:hanging="420"/>
      </w:pPr>
      <w:rPr>
        <w:rFonts w:hint="eastAsia"/>
      </w:rPr>
    </w:lvl>
    <w:lvl w:ilvl="2">
      <w:start w:val="1"/>
      <w:numFmt w:val="lowerRoman"/>
      <w:lvlText w:val="%3."/>
      <w:lvlJc w:val="right"/>
      <w:pPr>
        <w:ind w:left="1332" w:hanging="420"/>
      </w:pPr>
      <w:rPr>
        <w:rFonts w:hint="eastAsia"/>
      </w:rPr>
    </w:lvl>
    <w:lvl w:ilvl="3">
      <w:start w:val="1"/>
      <w:numFmt w:val="decimal"/>
      <w:lvlText w:val="%4."/>
      <w:lvlJc w:val="left"/>
      <w:pPr>
        <w:ind w:left="1752" w:hanging="420"/>
      </w:pPr>
      <w:rPr>
        <w:rFonts w:hint="eastAsia"/>
      </w:rPr>
    </w:lvl>
    <w:lvl w:ilvl="4">
      <w:start w:val="1"/>
      <w:numFmt w:val="lowerLetter"/>
      <w:lvlText w:val="%5)"/>
      <w:lvlJc w:val="left"/>
      <w:pPr>
        <w:ind w:left="2172" w:hanging="420"/>
      </w:pPr>
      <w:rPr>
        <w:rFonts w:hint="eastAsia"/>
      </w:rPr>
    </w:lvl>
    <w:lvl w:ilvl="5">
      <w:start w:val="1"/>
      <w:numFmt w:val="lowerRoman"/>
      <w:lvlText w:val="%6."/>
      <w:lvlJc w:val="right"/>
      <w:pPr>
        <w:ind w:left="2592" w:hanging="420"/>
      </w:pPr>
      <w:rPr>
        <w:rFonts w:hint="eastAsia"/>
      </w:rPr>
    </w:lvl>
    <w:lvl w:ilvl="6">
      <w:start w:val="1"/>
      <w:numFmt w:val="decimal"/>
      <w:lvlText w:val="%7."/>
      <w:lvlJc w:val="left"/>
      <w:pPr>
        <w:ind w:left="3012" w:hanging="420"/>
      </w:pPr>
      <w:rPr>
        <w:rFonts w:hint="eastAsia"/>
      </w:rPr>
    </w:lvl>
    <w:lvl w:ilvl="7">
      <w:start w:val="1"/>
      <w:numFmt w:val="lowerLetter"/>
      <w:lvlText w:val="%8)"/>
      <w:lvlJc w:val="left"/>
      <w:pPr>
        <w:ind w:left="3432" w:hanging="420"/>
      </w:pPr>
      <w:rPr>
        <w:rFonts w:hint="eastAsia"/>
      </w:rPr>
    </w:lvl>
    <w:lvl w:ilvl="8">
      <w:start w:val="1"/>
      <w:numFmt w:val="lowerRoman"/>
      <w:lvlText w:val="%9."/>
      <w:lvlJc w:val="right"/>
      <w:pPr>
        <w:ind w:left="3852" w:hanging="420"/>
      </w:pPr>
      <w:rPr>
        <w:rFonts w:hint="eastAsia"/>
      </w:rPr>
    </w:lvl>
  </w:abstractNum>
  <w:abstractNum w:abstractNumId="18" w15:restartNumberingAfterBreak="0">
    <w:nsid w:val="1F2B5B13"/>
    <w:multiLevelType w:val="multilevel"/>
    <w:tmpl w:val="77B034F0"/>
    <w:lvl w:ilvl="0">
      <w:start w:val="1"/>
      <w:numFmt w:val="decimal"/>
      <w:lvlText w:val="%1)"/>
      <w:lvlJc w:val="left"/>
      <w:pPr>
        <w:ind w:left="492" w:hanging="420"/>
      </w:pPr>
      <w:rPr>
        <w:rFonts w:hint="eastAsia"/>
      </w:rPr>
    </w:lvl>
    <w:lvl w:ilvl="1">
      <w:start w:val="1"/>
      <w:numFmt w:val="lowerLetter"/>
      <w:lvlText w:val="%2)"/>
      <w:lvlJc w:val="left"/>
      <w:pPr>
        <w:ind w:left="912" w:hanging="420"/>
      </w:pPr>
      <w:rPr>
        <w:rFonts w:hint="eastAsia"/>
      </w:rPr>
    </w:lvl>
    <w:lvl w:ilvl="2">
      <w:start w:val="1"/>
      <w:numFmt w:val="lowerRoman"/>
      <w:lvlText w:val="%3."/>
      <w:lvlJc w:val="right"/>
      <w:pPr>
        <w:ind w:left="1332" w:hanging="420"/>
      </w:pPr>
      <w:rPr>
        <w:rFonts w:hint="eastAsia"/>
      </w:rPr>
    </w:lvl>
    <w:lvl w:ilvl="3">
      <w:start w:val="1"/>
      <w:numFmt w:val="decimal"/>
      <w:lvlText w:val="%4."/>
      <w:lvlJc w:val="left"/>
      <w:pPr>
        <w:ind w:left="1752" w:hanging="420"/>
      </w:pPr>
      <w:rPr>
        <w:rFonts w:hint="eastAsia"/>
      </w:rPr>
    </w:lvl>
    <w:lvl w:ilvl="4">
      <w:start w:val="1"/>
      <w:numFmt w:val="lowerLetter"/>
      <w:lvlText w:val="%5)"/>
      <w:lvlJc w:val="left"/>
      <w:pPr>
        <w:ind w:left="2172" w:hanging="420"/>
      </w:pPr>
      <w:rPr>
        <w:rFonts w:hint="eastAsia"/>
      </w:rPr>
    </w:lvl>
    <w:lvl w:ilvl="5">
      <w:start w:val="1"/>
      <w:numFmt w:val="lowerRoman"/>
      <w:lvlText w:val="%6."/>
      <w:lvlJc w:val="right"/>
      <w:pPr>
        <w:ind w:left="2592" w:hanging="420"/>
      </w:pPr>
      <w:rPr>
        <w:rFonts w:hint="eastAsia"/>
      </w:rPr>
    </w:lvl>
    <w:lvl w:ilvl="6">
      <w:start w:val="1"/>
      <w:numFmt w:val="decimal"/>
      <w:lvlText w:val="%7."/>
      <w:lvlJc w:val="left"/>
      <w:pPr>
        <w:ind w:left="3012" w:hanging="420"/>
      </w:pPr>
      <w:rPr>
        <w:rFonts w:hint="eastAsia"/>
      </w:rPr>
    </w:lvl>
    <w:lvl w:ilvl="7">
      <w:start w:val="1"/>
      <w:numFmt w:val="lowerLetter"/>
      <w:lvlText w:val="%8)"/>
      <w:lvlJc w:val="left"/>
      <w:pPr>
        <w:ind w:left="3432" w:hanging="420"/>
      </w:pPr>
      <w:rPr>
        <w:rFonts w:hint="eastAsia"/>
      </w:rPr>
    </w:lvl>
    <w:lvl w:ilvl="8">
      <w:start w:val="1"/>
      <w:numFmt w:val="lowerRoman"/>
      <w:lvlText w:val="%9."/>
      <w:lvlJc w:val="right"/>
      <w:pPr>
        <w:ind w:left="3852" w:hanging="420"/>
      </w:pPr>
      <w:rPr>
        <w:rFonts w:hint="eastAsia"/>
      </w:rPr>
    </w:lvl>
  </w:abstractNum>
  <w:abstractNum w:abstractNumId="19" w15:restartNumberingAfterBreak="0">
    <w:nsid w:val="277B58ED"/>
    <w:multiLevelType w:val="multilevel"/>
    <w:tmpl w:val="277B58ED"/>
    <w:lvl w:ilvl="0">
      <w:start w:val="1"/>
      <w:numFmt w:val="decimal"/>
      <w:lvlText w:val="%1)"/>
      <w:lvlJc w:val="left"/>
      <w:pPr>
        <w:ind w:left="492" w:hanging="420"/>
      </w:pPr>
    </w:lvl>
    <w:lvl w:ilvl="1">
      <w:start w:val="1"/>
      <w:numFmt w:val="lowerLetter"/>
      <w:lvlText w:val="%2)"/>
      <w:lvlJc w:val="left"/>
      <w:pPr>
        <w:ind w:left="912" w:hanging="420"/>
      </w:pPr>
    </w:lvl>
    <w:lvl w:ilvl="2">
      <w:start w:val="1"/>
      <w:numFmt w:val="lowerRoman"/>
      <w:lvlText w:val="%3."/>
      <w:lvlJc w:val="right"/>
      <w:pPr>
        <w:ind w:left="1332" w:hanging="420"/>
      </w:pPr>
    </w:lvl>
    <w:lvl w:ilvl="3">
      <w:start w:val="1"/>
      <w:numFmt w:val="decimal"/>
      <w:lvlText w:val="%4."/>
      <w:lvlJc w:val="left"/>
      <w:pPr>
        <w:ind w:left="1752" w:hanging="420"/>
      </w:pPr>
    </w:lvl>
    <w:lvl w:ilvl="4">
      <w:start w:val="1"/>
      <w:numFmt w:val="lowerLetter"/>
      <w:lvlText w:val="%5)"/>
      <w:lvlJc w:val="left"/>
      <w:pPr>
        <w:ind w:left="2172" w:hanging="420"/>
      </w:pPr>
    </w:lvl>
    <w:lvl w:ilvl="5">
      <w:start w:val="1"/>
      <w:numFmt w:val="lowerRoman"/>
      <w:lvlText w:val="%6."/>
      <w:lvlJc w:val="right"/>
      <w:pPr>
        <w:ind w:left="2592" w:hanging="420"/>
      </w:pPr>
    </w:lvl>
    <w:lvl w:ilvl="6">
      <w:start w:val="1"/>
      <w:numFmt w:val="decimal"/>
      <w:lvlText w:val="%7."/>
      <w:lvlJc w:val="left"/>
      <w:pPr>
        <w:ind w:left="3012" w:hanging="420"/>
      </w:pPr>
    </w:lvl>
    <w:lvl w:ilvl="7">
      <w:start w:val="1"/>
      <w:numFmt w:val="lowerLetter"/>
      <w:lvlText w:val="%8)"/>
      <w:lvlJc w:val="left"/>
      <w:pPr>
        <w:ind w:left="3432" w:hanging="420"/>
      </w:pPr>
    </w:lvl>
    <w:lvl w:ilvl="8">
      <w:start w:val="1"/>
      <w:numFmt w:val="lowerRoman"/>
      <w:lvlText w:val="%9."/>
      <w:lvlJc w:val="right"/>
      <w:pPr>
        <w:ind w:left="3852" w:hanging="420"/>
      </w:pPr>
    </w:lvl>
  </w:abstractNum>
  <w:abstractNum w:abstractNumId="20" w15:restartNumberingAfterBreak="0">
    <w:nsid w:val="2E095DA8"/>
    <w:multiLevelType w:val="multilevel"/>
    <w:tmpl w:val="BD98F33E"/>
    <w:lvl w:ilvl="0">
      <w:start w:val="1"/>
      <w:numFmt w:val="decimal"/>
      <w:lvlText w:val="%1)"/>
      <w:lvlJc w:val="left"/>
      <w:pPr>
        <w:ind w:left="492" w:hanging="420"/>
      </w:pPr>
      <w:rPr>
        <w:rFonts w:hint="eastAsia"/>
      </w:rPr>
    </w:lvl>
    <w:lvl w:ilvl="1">
      <w:start w:val="1"/>
      <w:numFmt w:val="lowerLetter"/>
      <w:lvlText w:val="%2)"/>
      <w:lvlJc w:val="left"/>
      <w:pPr>
        <w:ind w:left="912" w:hanging="420"/>
      </w:pPr>
      <w:rPr>
        <w:rFonts w:hint="eastAsia"/>
      </w:rPr>
    </w:lvl>
    <w:lvl w:ilvl="2">
      <w:start w:val="1"/>
      <w:numFmt w:val="lowerRoman"/>
      <w:lvlText w:val="%3."/>
      <w:lvlJc w:val="right"/>
      <w:pPr>
        <w:ind w:left="1332" w:hanging="420"/>
      </w:pPr>
      <w:rPr>
        <w:rFonts w:hint="eastAsia"/>
      </w:rPr>
    </w:lvl>
    <w:lvl w:ilvl="3">
      <w:start w:val="1"/>
      <w:numFmt w:val="decimal"/>
      <w:lvlText w:val="%4."/>
      <w:lvlJc w:val="left"/>
      <w:pPr>
        <w:ind w:left="1752" w:hanging="420"/>
      </w:pPr>
      <w:rPr>
        <w:rFonts w:hint="eastAsia"/>
      </w:rPr>
    </w:lvl>
    <w:lvl w:ilvl="4">
      <w:start w:val="1"/>
      <w:numFmt w:val="lowerLetter"/>
      <w:lvlText w:val="%5)"/>
      <w:lvlJc w:val="left"/>
      <w:pPr>
        <w:ind w:left="2172" w:hanging="420"/>
      </w:pPr>
      <w:rPr>
        <w:rFonts w:hint="eastAsia"/>
      </w:rPr>
    </w:lvl>
    <w:lvl w:ilvl="5">
      <w:start w:val="1"/>
      <w:numFmt w:val="lowerRoman"/>
      <w:lvlText w:val="%6."/>
      <w:lvlJc w:val="right"/>
      <w:pPr>
        <w:ind w:left="2592" w:hanging="420"/>
      </w:pPr>
      <w:rPr>
        <w:rFonts w:hint="eastAsia"/>
      </w:rPr>
    </w:lvl>
    <w:lvl w:ilvl="6">
      <w:start w:val="1"/>
      <w:numFmt w:val="decimal"/>
      <w:lvlText w:val="%7."/>
      <w:lvlJc w:val="left"/>
      <w:pPr>
        <w:ind w:left="3012" w:hanging="420"/>
      </w:pPr>
      <w:rPr>
        <w:rFonts w:hint="eastAsia"/>
      </w:rPr>
    </w:lvl>
    <w:lvl w:ilvl="7">
      <w:start w:val="1"/>
      <w:numFmt w:val="lowerLetter"/>
      <w:lvlText w:val="%8)"/>
      <w:lvlJc w:val="left"/>
      <w:pPr>
        <w:ind w:left="3432" w:hanging="420"/>
      </w:pPr>
      <w:rPr>
        <w:rFonts w:hint="eastAsia"/>
      </w:rPr>
    </w:lvl>
    <w:lvl w:ilvl="8">
      <w:start w:val="1"/>
      <w:numFmt w:val="lowerRoman"/>
      <w:lvlText w:val="%9."/>
      <w:lvlJc w:val="right"/>
      <w:pPr>
        <w:ind w:left="3852" w:hanging="420"/>
      </w:pPr>
      <w:rPr>
        <w:rFonts w:hint="eastAsia"/>
      </w:rPr>
    </w:lvl>
  </w:abstractNum>
  <w:abstractNum w:abstractNumId="21" w15:restartNumberingAfterBreak="0">
    <w:nsid w:val="32383B62"/>
    <w:multiLevelType w:val="multilevel"/>
    <w:tmpl w:val="32383B62"/>
    <w:lvl w:ilvl="0">
      <w:start w:val="1"/>
      <w:numFmt w:val="decimal"/>
      <w:lvlText w:val="%1)"/>
      <w:lvlJc w:val="left"/>
      <w:pPr>
        <w:ind w:left="492" w:hanging="420"/>
      </w:pPr>
    </w:lvl>
    <w:lvl w:ilvl="1">
      <w:start w:val="1"/>
      <w:numFmt w:val="lowerLetter"/>
      <w:lvlText w:val="%2)"/>
      <w:lvlJc w:val="left"/>
      <w:pPr>
        <w:ind w:left="912" w:hanging="420"/>
      </w:pPr>
    </w:lvl>
    <w:lvl w:ilvl="2">
      <w:start w:val="1"/>
      <w:numFmt w:val="lowerRoman"/>
      <w:lvlText w:val="%3."/>
      <w:lvlJc w:val="right"/>
      <w:pPr>
        <w:ind w:left="1332" w:hanging="420"/>
      </w:pPr>
    </w:lvl>
    <w:lvl w:ilvl="3">
      <w:start w:val="1"/>
      <w:numFmt w:val="decimal"/>
      <w:lvlText w:val="%4."/>
      <w:lvlJc w:val="left"/>
      <w:pPr>
        <w:ind w:left="1752" w:hanging="420"/>
      </w:pPr>
    </w:lvl>
    <w:lvl w:ilvl="4">
      <w:start w:val="1"/>
      <w:numFmt w:val="lowerLetter"/>
      <w:lvlText w:val="%5)"/>
      <w:lvlJc w:val="left"/>
      <w:pPr>
        <w:ind w:left="2172" w:hanging="420"/>
      </w:pPr>
    </w:lvl>
    <w:lvl w:ilvl="5">
      <w:start w:val="1"/>
      <w:numFmt w:val="lowerRoman"/>
      <w:lvlText w:val="%6."/>
      <w:lvlJc w:val="right"/>
      <w:pPr>
        <w:ind w:left="2592" w:hanging="420"/>
      </w:pPr>
    </w:lvl>
    <w:lvl w:ilvl="6">
      <w:start w:val="1"/>
      <w:numFmt w:val="decimal"/>
      <w:lvlText w:val="%7."/>
      <w:lvlJc w:val="left"/>
      <w:pPr>
        <w:ind w:left="3012" w:hanging="420"/>
      </w:pPr>
    </w:lvl>
    <w:lvl w:ilvl="7">
      <w:start w:val="1"/>
      <w:numFmt w:val="lowerLetter"/>
      <w:lvlText w:val="%8)"/>
      <w:lvlJc w:val="left"/>
      <w:pPr>
        <w:ind w:left="3432" w:hanging="420"/>
      </w:pPr>
    </w:lvl>
    <w:lvl w:ilvl="8">
      <w:start w:val="1"/>
      <w:numFmt w:val="lowerRoman"/>
      <w:lvlText w:val="%9."/>
      <w:lvlJc w:val="right"/>
      <w:pPr>
        <w:ind w:left="3852" w:hanging="420"/>
      </w:pPr>
    </w:lvl>
  </w:abstractNum>
  <w:abstractNum w:abstractNumId="22" w15:restartNumberingAfterBreak="0">
    <w:nsid w:val="3EF61B30"/>
    <w:multiLevelType w:val="hybridMultilevel"/>
    <w:tmpl w:val="B5A85D62"/>
    <w:lvl w:ilvl="0" w:tplc="719AB274">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D758AD"/>
    <w:multiLevelType w:val="multilevel"/>
    <w:tmpl w:val="46D758A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C78661A"/>
    <w:multiLevelType w:val="hybridMultilevel"/>
    <w:tmpl w:val="62C472F6"/>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15:restartNumberingAfterBreak="0">
    <w:nsid w:val="54272245"/>
    <w:multiLevelType w:val="hybridMultilevel"/>
    <w:tmpl w:val="DEB8F1F4"/>
    <w:lvl w:ilvl="0" w:tplc="EB8C000A">
      <w:start w:val="1"/>
      <w:numFmt w:val="decimal"/>
      <w:lvlText w:val="%1、"/>
      <w:lvlJc w:val="left"/>
      <w:pPr>
        <w:ind w:left="1140" w:hanging="420"/>
      </w:pPr>
      <w:rPr>
        <w:rFonts w:ascii="宋体" w:eastAsia="宋体" w:hAnsi="宋体" w:cs="宋体"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D0C39CD"/>
    <w:multiLevelType w:val="hybridMultilevel"/>
    <w:tmpl w:val="625E133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7" w15:restartNumberingAfterBreak="0">
    <w:nsid w:val="71191C88"/>
    <w:multiLevelType w:val="multilevel"/>
    <w:tmpl w:val="71191C88"/>
    <w:lvl w:ilvl="0">
      <w:start w:val="1"/>
      <w:numFmt w:val="decimal"/>
      <w:lvlText w:val="%1)"/>
      <w:lvlJc w:val="left"/>
      <w:pPr>
        <w:ind w:left="492" w:hanging="420"/>
      </w:pPr>
    </w:lvl>
    <w:lvl w:ilvl="1">
      <w:start w:val="1"/>
      <w:numFmt w:val="lowerLetter"/>
      <w:lvlText w:val="%2)"/>
      <w:lvlJc w:val="left"/>
      <w:pPr>
        <w:ind w:left="912" w:hanging="420"/>
      </w:pPr>
    </w:lvl>
    <w:lvl w:ilvl="2">
      <w:start w:val="1"/>
      <w:numFmt w:val="lowerRoman"/>
      <w:lvlText w:val="%3."/>
      <w:lvlJc w:val="right"/>
      <w:pPr>
        <w:ind w:left="1332" w:hanging="420"/>
      </w:pPr>
    </w:lvl>
    <w:lvl w:ilvl="3">
      <w:start w:val="1"/>
      <w:numFmt w:val="decimal"/>
      <w:lvlText w:val="%4."/>
      <w:lvlJc w:val="left"/>
      <w:pPr>
        <w:ind w:left="1752" w:hanging="420"/>
      </w:pPr>
    </w:lvl>
    <w:lvl w:ilvl="4">
      <w:start w:val="1"/>
      <w:numFmt w:val="lowerLetter"/>
      <w:lvlText w:val="%5)"/>
      <w:lvlJc w:val="left"/>
      <w:pPr>
        <w:ind w:left="2172" w:hanging="420"/>
      </w:pPr>
    </w:lvl>
    <w:lvl w:ilvl="5">
      <w:start w:val="1"/>
      <w:numFmt w:val="lowerRoman"/>
      <w:lvlText w:val="%6."/>
      <w:lvlJc w:val="right"/>
      <w:pPr>
        <w:ind w:left="2592" w:hanging="420"/>
      </w:pPr>
    </w:lvl>
    <w:lvl w:ilvl="6">
      <w:start w:val="1"/>
      <w:numFmt w:val="decimal"/>
      <w:lvlText w:val="%7."/>
      <w:lvlJc w:val="left"/>
      <w:pPr>
        <w:ind w:left="3012" w:hanging="420"/>
      </w:pPr>
    </w:lvl>
    <w:lvl w:ilvl="7">
      <w:start w:val="1"/>
      <w:numFmt w:val="lowerLetter"/>
      <w:lvlText w:val="%8)"/>
      <w:lvlJc w:val="left"/>
      <w:pPr>
        <w:ind w:left="3432" w:hanging="420"/>
      </w:pPr>
    </w:lvl>
    <w:lvl w:ilvl="8">
      <w:start w:val="1"/>
      <w:numFmt w:val="lowerRoman"/>
      <w:lvlText w:val="%9."/>
      <w:lvlJc w:val="right"/>
      <w:pPr>
        <w:ind w:left="3852" w:hanging="420"/>
      </w:pPr>
    </w:lvl>
  </w:abstractNum>
  <w:abstractNum w:abstractNumId="28" w15:restartNumberingAfterBreak="0">
    <w:nsid w:val="78FE7485"/>
    <w:multiLevelType w:val="hybridMultilevel"/>
    <w:tmpl w:val="A582DB8E"/>
    <w:lvl w:ilvl="0" w:tplc="DA80EF40">
      <w:start w:val="1"/>
      <w:numFmt w:val="decimal"/>
      <w:lvlText w:val="%1、"/>
      <w:lvlJc w:val="left"/>
      <w:pPr>
        <w:ind w:left="81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3D785D"/>
    <w:multiLevelType w:val="multilevel"/>
    <w:tmpl w:val="7C3D785D"/>
    <w:lvl w:ilvl="0">
      <w:start w:val="1"/>
      <w:numFmt w:val="decimal"/>
      <w:lvlText w:val="%1)"/>
      <w:lvlJc w:val="left"/>
      <w:pPr>
        <w:ind w:left="492" w:hanging="420"/>
      </w:pPr>
    </w:lvl>
    <w:lvl w:ilvl="1">
      <w:start w:val="1"/>
      <w:numFmt w:val="lowerLetter"/>
      <w:lvlText w:val="%2)"/>
      <w:lvlJc w:val="left"/>
      <w:pPr>
        <w:ind w:left="912" w:hanging="420"/>
      </w:pPr>
    </w:lvl>
    <w:lvl w:ilvl="2">
      <w:start w:val="1"/>
      <w:numFmt w:val="lowerRoman"/>
      <w:lvlText w:val="%3."/>
      <w:lvlJc w:val="right"/>
      <w:pPr>
        <w:ind w:left="1332" w:hanging="420"/>
      </w:pPr>
    </w:lvl>
    <w:lvl w:ilvl="3">
      <w:start w:val="1"/>
      <w:numFmt w:val="decimal"/>
      <w:lvlText w:val="%4."/>
      <w:lvlJc w:val="left"/>
      <w:pPr>
        <w:ind w:left="1752" w:hanging="420"/>
      </w:pPr>
    </w:lvl>
    <w:lvl w:ilvl="4">
      <w:start w:val="1"/>
      <w:numFmt w:val="lowerLetter"/>
      <w:lvlText w:val="%5)"/>
      <w:lvlJc w:val="left"/>
      <w:pPr>
        <w:ind w:left="2172" w:hanging="420"/>
      </w:pPr>
    </w:lvl>
    <w:lvl w:ilvl="5">
      <w:start w:val="1"/>
      <w:numFmt w:val="lowerRoman"/>
      <w:lvlText w:val="%6."/>
      <w:lvlJc w:val="right"/>
      <w:pPr>
        <w:ind w:left="2592" w:hanging="420"/>
      </w:pPr>
    </w:lvl>
    <w:lvl w:ilvl="6">
      <w:start w:val="1"/>
      <w:numFmt w:val="decimal"/>
      <w:lvlText w:val="%7."/>
      <w:lvlJc w:val="left"/>
      <w:pPr>
        <w:ind w:left="3012" w:hanging="420"/>
      </w:pPr>
    </w:lvl>
    <w:lvl w:ilvl="7">
      <w:start w:val="1"/>
      <w:numFmt w:val="lowerLetter"/>
      <w:lvlText w:val="%8)"/>
      <w:lvlJc w:val="left"/>
      <w:pPr>
        <w:ind w:left="3432" w:hanging="420"/>
      </w:pPr>
    </w:lvl>
    <w:lvl w:ilvl="8">
      <w:start w:val="1"/>
      <w:numFmt w:val="lowerRoman"/>
      <w:lvlText w:val="%9."/>
      <w:lvlJc w:val="right"/>
      <w:pPr>
        <w:ind w:left="3852" w:hanging="420"/>
      </w:pPr>
    </w:lvl>
  </w:abstractNum>
  <w:abstractNum w:abstractNumId="30" w15:restartNumberingAfterBreak="0">
    <w:nsid w:val="7CFF21B4"/>
    <w:multiLevelType w:val="hybridMultilevel"/>
    <w:tmpl w:val="A1CA72DE"/>
    <w:lvl w:ilvl="0" w:tplc="200A7FE2">
      <w:start w:val="1"/>
      <w:numFmt w:val="decimal"/>
      <w:lvlText w:val="%1、"/>
      <w:lvlJc w:val="left"/>
      <w:pPr>
        <w:ind w:left="1212" w:hanging="360"/>
      </w:pPr>
      <w:rPr>
        <w:rFonts w:ascii="宋体" w:eastAsia="宋体" w:hAnsi="宋体" w:cs="宋体" w:hint="default"/>
        <w:sz w:val="24"/>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9"/>
  </w:num>
  <w:num w:numId="12">
    <w:abstractNumId w:val="27"/>
  </w:num>
  <w:num w:numId="13">
    <w:abstractNumId w:val="10"/>
  </w:num>
  <w:num w:numId="14">
    <w:abstractNumId w:val="19"/>
  </w:num>
  <w:num w:numId="15">
    <w:abstractNumId w:val="23"/>
  </w:num>
  <w:num w:numId="16">
    <w:abstractNumId w:val="11"/>
  </w:num>
  <w:num w:numId="17">
    <w:abstractNumId w:val="21"/>
  </w:num>
  <w:num w:numId="18">
    <w:abstractNumId w:val="13"/>
  </w:num>
  <w:num w:numId="19">
    <w:abstractNumId w:val="15"/>
  </w:num>
  <w:num w:numId="20">
    <w:abstractNumId w:val="30"/>
  </w:num>
  <w:num w:numId="21">
    <w:abstractNumId w:val="12"/>
  </w:num>
  <w:num w:numId="22">
    <w:abstractNumId w:val="22"/>
  </w:num>
  <w:num w:numId="23">
    <w:abstractNumId w:val="25"/>
  </w:num>
  <w:num w:numId="24">
    <w:abstractNumId w:val="20"/>
  </w:num>
  <w:num w:numId="25">
    <w:abstractNumId w:val="26"/>
  </w:num>
  <w:num w:numId="26">
    <w:abstractNumId w:val="16"/>
  </w:num>
  <w:num w:numId="27">
    <w:abstractNumId w:val="24"/>
  </w:num>
  <w:num w:numId="28">
    <w:abstractNumId w:val="14"/>
  </w:num>
  <w:num w:numId="29">
    <w:abstractNumId w:val="18"/>
  </w:num>
  <w:num w:numId="30">
    <w:abstractNumId w:val="1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BB"/>
    <w:rsid w:val="00014CA6"/>
    <w:rsid w:val="00064C56"/>
    <w:rsid w:val="00070820"/>
    <w:rsid w:val="001005E5"/>
    <w:rsid w:val="00107A25"/>
    <w:rsid w:val="001118FD"/>
    <w:rsid w:val="00152CC8"/>
    <w:rsid w:val="0017681F"/>
    <w:rsid w:val="001C4546"/>
    <w:rsid w:val="001C5463"/>
    <w:rsid w:val="00205730"/>
    <w:rsid w:val="002A73C1"/>
    <w:rsid w:val="002B6C94"/>
    <w:rsid w:val="002E1396"/>
    <w:rsid w:val="002E7469"/>
    <w:rsid w:val="002F4ABE"/>
    <w:rsid w:val="003B1BCE"/>
    <w:rsid w:val="003C1B81"/>
    <w:rsid w:val="003C6B6C"/>
    <w:rsid w:val="0041439B"/>
    <w:rsid w:val="00444D8F"/>
    <w:rsid w:val="00462A56"/>
    <w:rsid w:val="004C5FF7"/>
    <w:rsid w:val="004C7704"/>
    <w:rsid w:val="0052417A"/>
    <w:rsid w:val="0052642B"/>
    <w:rsid w:val="00557792"/>
    <w:rsid w:val="005E7D19"/>
    <w:rsid w:val="006015F9"/>
    <w:rsid w:val="006379D6"/>
    <w:rsid w:val="0066086F"/>
    <w:rsid w:val="00672A6F"/>
    <w:rsid w:val="006928B4"/>
    <w:rsid w:val="006D571F"/>
    <w:rsid w:val="006F5A3F"/>
    <w:rsid w:val="006F78A4"/>
    <w:rsid w:val="00714174"/>
    <w:rsid w:val="007253CC"/>
    <w:rsid w:val="007B1D40"/>
    <w:rsid w:val="007D2BD7"/>
    <w:rsid w:val="00801F1E"/>
    <w:rsid w:val="008028EA"/>
    <w:rsid w:val="008041BB"/>
    <w:rsid w:val="008431CB"/>
    <w:rsid w:val="008507B9"/>
    <w:rsid w:val="008A25EE"/>
    <w:rsid w:val="008E2FAF"/>
    <w:rsid w:val="00933D84"/>
    <w:rsid w:val="0093449B"/>
    <w:rsid w:val="009916AE"/>
    <w:rsid w:val="009F7BAA"/>
    <w:rsid w:val="00A979E1"/>
    <w:rsid w:val="00B16E88"/>
    <w:rsid w:val="00B37063"/>
    <w:rsid w:val="00B45E12"/>
    <w:rsid w:val="00C81551"/>
    <w:rsid w:val="00C9013A"/>
    <w:rsid w:val="00CA3AEB"/>
    <w:rsid w:val="00CB3B74"/>
    <w:rsid w:val="00CB50F2"/>
    <w:rsid w:val="00CC22F2"/>
    <w:rsid w:val="00CF5C61"/>
    <w:rsid w:val="00D6466C"/>
    <w:rsid w:val="00D83214"/>
    <w:rsid w:val="00D90A37"/>
    <w:rsid w:val="00DA1C74"/>
    <w:rsid w:val="00DC2307"/>
    <w:rsid w:val="00DD4EEA"/>
    <w:rsid w:val="00DF77C6"/>
    <w:rsid w:val="00E438EE"/>
    <w:rsid w:val="00E52810"/>
    <w:rsid w:val="00E6075F"/>
    <w:rsid w:val="00E70F21"/>
    <w:rsid w:val="00E91705"/>
    <w:rsid w:val="00EB43FE"/>
    <w:rsid w:val="00F45ED3"/>
    <w:rsid w:val="00F560A1"/>
    <w:rsid w:val="00FC130B"/>
    <w:rsid w:val="00FD3D53"/>
    <w:rsid w:val="2DB605F0"/>
    <w:rsid w:val="77EB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AE57"/>
  <w15:docId w15:val="{A8EB9B8A-0BA8-4F0F-9CE8-774B26FB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1" w:count="371">
    <w:lsdException w:name="Normal" w:uiPriority="0"/>
    <w:lsdException w:name="heading 1" w:uiPriority="9"/>
    <w:lsdException w:name="heading 2" w:uiPriority="9" w:unhideWhenUsed="1"/>
    <w:lsdException w:name="heading 3"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0"/>
    <w:lsdException w:name="line number" w:semiHidden="1" w:unhideWhenUsed="1" w:qFormat="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qFormat="0"/>
    <w:lsdException w:name="HTML Code" w:semiHidden="1" w:unhideWhenUsed="1" w:qFormat="0"/>
    <w:lsdException w:name="HTML Definition" w:semiHidden="1" w:unhideWhenUsed="1" w:qFormat="0"/>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qFormat="0"/>
    <w:lsdException w:name="Medium Shading 1" w:uiPriority="63"/>
    <w:lsdException w:name="Medium Shading 2" w:uiPriority="64"/>
    <w:lsdException w:name="Medium List 1" w:uiPriority="65" w:qFormat="0"/>
    <w:lsdException w:name="Medium List 2" w:uiPriority="66" w:qFormat="0"/>
    <w:lsdException w:name="Medium Grid 1" w:uiPriority="67"/>
    <w:lsdException w:name="Medium Grid 2" w:uiPriority="68"/>
    <w:lsdException w:name="Medium Grid 3" w:uiPriority="69" w:qFormat="0"/>
    <w:lsdException w:name="Dark List" w:uiPriority="70" w:qFormat="0"/>
    <w:lsdException w:name="Colorful Shading" w:uiPriority="71"/>
    <w:lsdException w:name="Colorful List" w:uiPriority="72"/>
    <w:lsdException w:name="Colorful Grid" w:uiPriority="73" w:qFormat="0"/>
    <w:lsdException w:name="Light Shading Accent 1" w:uiPriority="60" w:qFormat="0"/>
    <w:lsdException w:name="Light List Accent 1" w:uiPriority="61"/>
    <w:lsdException w:name="Light Grid Accent 1" w:uiPriority="62" w:qFormat="0"/>
    <w:lsdException w:name="Medium Shading 1 Accent 1" w:uiPriority="63"/>
    <w:lsdException w:name="Medium Shading 2 Accent 1" w:uiPriority="64" w:qFormat="0"/>
    <w:lsdException w:name="Medium List 1 Accent 1" w:uiPriority="65" w:qFormat="0"/>
    <w:lsdException w:name="Revision" w:semiHidden="1"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qFormat="0"/>
    <w:lsdException w:name="Dark List Accent 1" w:uiPriority="70" w:qFormat="0"/>
    <w:lsdException w:name="Colorful Shading Accent 1" w:uiPriority="71"/>
    <w:lsdException w:name="Colorful List Accent 1" w:uiPriority="72"/>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lsdException w:name="Medium Shading 2 Accent 2" w:uiPriority="64" w:qFormat="0"/>
    <w:lsdException w:name="Medium List 1 Accent 2" w:uiPriority="65" w:qFormat="0"/>
    <w:lsdException w:name="Medium List 2 Accent 2" w:uiPriority="66"/>
    <w:lsdException w:name="Medium Grid 1 Accent 2" w:uiPriority="67"/>
    <w:lsdException w:name="Medium Grid 2 Accent 2" w:uiPriority="68"/>
    <w:lsdException w:name="Medium Grid 3 Accent 2" w:uiPriority="69" w:qFormat="0"/>
    <w:lsdException w:name="Dark List Accent 2" w:uiPriority="70" w:qFormat="0"/>
    <w:lsdException w:name="Colorful Shading Accent 2" w:uiPriority="71"/>
    <w:lsdException w:name="Colorful List Accent 2" w:uiPriority="72"/>
    <w:lsdException w:name="Colorful Grid Accent 2" w:uiPriority="73"/>
    <w:lsdException w:name="Light Shading Accent 3" w:uiPriority="60" w:qFormat="0"/>
    <w:lsdException w:name="Light List Accent 3" w:uiPriority="61"/>
    <w:lsdException w:name="Light Grid Accent 3" w:uiPriority="62" w:qFormat="0"/>
    <w:lsdException w:name="Medium Shading 1 Accent 3" w:uiPriority="63"/>
    <w:lsdException w:name="Medium Shading 2 Accent 3" w:uiPriority="64" w:qFormat="0"/>
    <w:lsdException w:name="Medium List 1 Accent 3" w:uiPriority="65" w:qFormat="0"/>
    <w:lsdException w:name="Medium List 2 Accent 3" w:uiPriority="66"/>
    <w:lsdException w:name="Medium Grid 1 Accent 3" w:uiPriority="67"/>
    <w:lsdException w:name="Medium Grid 2 Accent 3" w:uiPriority="68" w:qFormat="0"/>
    <w:lsdException w:name="Medium Grid 3 Accent 3" w:uiPriority="69" w:qFormat="0"/>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0"/>
    <w:lsdException w:name="Medium Shading 2 Accent 4" w:uiPriority="64" w:qFormat="0"/>
    <w:lsdException w:name="Medium List 1 Accent 4" w:uiPriority="65" w:qFormat="0"/>
    <w:lsdException w:name="Medium List 2 Accent 4" w:uiPriority="66"/>
    <w:lsdException w:name="Medium Grid 1 Accent 4" w:uiPriority="67"/>
    <w:lsdException w:name="Medium Grid 2 Accent 4" w:uiPriority="68" w:qFormat="0"/>
    <w:lsdException w:name="Medium Grid 3 Accent 4" w:uiPriority="69" w:qFormat="0"/>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0"/>
    <w:lsdException w:name="Medium Shading 1 Accent 5" w:uiPriority="63"/>
    <w:lsdException w:name="Medium Shading 2 Accent 5" w:uiPriority="64" w:qFormat="0"/>
    <w:lsdException w:name="Medium List 1 Accent 5" w:uiPriority="65" w:qFormat="0"/>
    <w:lsdException w:name="Medium List 2 Accent 5" w:uiPriority="66"/>
    <w:lsdException w:name="Medium Grid 1 Accent 5" w:uiPriority="67"/>
    <w:lsdException w:name="Medium Grid 2 Accent 5" w:uiPriority="68" w:qFormat="0"/>
    <w:lsdException w:name="Medium Grid 3 Accent 5" w:uiPriority="69" w:qFormat="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0"/>
    <w:lsdException w:name="Light List Accent 6" w:uiPriority="61" w:qFormat="0"/>
    <w:lsdException w:name="Light Grid Accent 6" w:uiPriority="62"/>
    <w:lsdException w:name="Medium Shading 1 Accent 6" w:uiPriority="63"/>
    <w:lsdException w:name="Medium Shading 2 Accent 6" w:uiPriority="64" w:qFormat="0"/>
    <w:lsdException w:name="Medium List 1 Accent 6" w:uiPriority="65" w:qFormat="0"/>
    <w:lsdException w:name="Medium List 2 Accent 6" w:uiPriority="66"/>
    <w:lsdException w:name="Medium Grid 1 Accent 6" w:uiPriority="67"/>
    <w:lsdException w:name="Medium Grid 2 Accent 6" w:uiPriority="68" w:qFormat="0"/>
    <w:lsdException w:name="Medium Grid 3 Accent 6" w:uiPriority="69" w:qFormat="0"/>
    <w:lsdException w:name="Dark List Accent 6" w:uiPriority="70"/>
    <w:lsdException w:name="Colorful Shading Accent 6" w:uiPriority="71"/>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1">
    <w:name w:val="Normal"/>
    <w:qFormat/>
    <w:pPr>
      <w:spacing w:before="120" w:after="40"/>
      <w:ind w:left="72"/>
    </w:pPr>
    <w:rPr>
      <w:spacing w:val="4"/>
      <w:sz w:val="22"/>
      <w:szCs w:val="22"/>
    </w:rPr>
  </w:style>
  <w:style w:type="paragraph" w:styleId="1">
    <w:name w:val="heading 1"/>
    <w:basedOn w:val="a1"/>
    <w:next w:val="a1"/>
    <w:link w:val="10"/>
    <w:uiPriority w:val="9"/>
    <w:qFormat/>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next w:val="a1"/>
    <w:link w:val="22"/>
    <w:uiPriority w:val="9"/>
    <w:unhideWhenUsed/>
    <w:qFormat/>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next w:val="a1"/>
    <w:link w:val="32"/>
    <w:uiPriority w:val="9"/>
    <w:unhideWhenUsed/>
    <w:qFormat/>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color w:val="783F04" w:themeColor="accent1" w:themeShade="80"/>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
      <w:iCs/>
      <w:color w:val="783F04" w:themeColor="accent1" w:themeShade="80"/>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ind w:left="72"/>
    </w:pPr>
    <w:rPr>
      <w:rFonts w:ascii="Consolas" w:hAnsi="Consolas"/>
      <w:spacing w:val="4"/>
      <w:sz w:val="22"/>
    </w:rPr>
  </w:style>
  <w:style w:type="paragraph" w:styleId="33">
    <w:name w:val="List 3"/>
    <w:basedOn w:val="a1"/>
    <w:uiPriority w:val="99"/>
    <w:semiHidden/>
    <w:unhideWhenUsed/>
    <w:qFormat/>
    <w:pPr>
      <w:ind w:left="1080" w:hanging="360"/>
      <w:contextualSpacing/>
    </w:pPr>
  </w:style>
  <w:style w:type="paragraph" w:styleId="71">
    <w:name w:val="toc 7"/>
    <w:basedOn w:val="a1"/>
    <w:next w:val="a1"/>
    <w:uiPriority w:val="39"/>
    <w:semiHidden/>
    <w:unhideWhenUsed/>
    <w:qFormat/>
    <w:pPr>
      <w:spacing w:after="100"/>
      <w:ind w:left="132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spacing w:after="0"/>
      <w:ind w:left="220" w:hanging="220"/>
    </w:pPr>
  </w:style>
  <w:style w:type="paragraph" w:styleId="a8">
    <w:name w:val="Note Heading"/>
    <w:basedOn w:val="a1"/>
    <w:next w:val="a1"/>
    <w:link w:val="a9"/>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spacing w:after="0"/>
      <w:ind w:left="1760" w:hanging="220"/>
    </w:pPr>
  </w:style>
  <w:style w:type="paragraph" w:styleId="aa">
    <w:name w:val="E-mail Signature"/>
    <w:basedOn w:val="a1"/>
    <w:link w:val="ab"/>
    <w:uiPriority w:val="99"/>
    <w:semiHidden/>
    <w:unhideWhenUsed/>
    <w:qFormat/>
    <w:pPr>
      <w:spacing w:after="0"/>
    </w:pPr>
  </w:style>
  <w:style w:type="paragraph" w:styleId="a">
    <w:name w:val="List Number"/>
    <w:basedOn w:val="a1"/>
    <w:uiPriority w:val="99"/>
    <w:semiHidden/>
    <w:unhideWhenUsed/>
    <w:qFormat/>
    <w:pPr>
      <w:numPr>
        <w:numId w:val="3"/>
      </w:numPr>
      <w:contextualSpacing/>
    </w:pPr>
  </w:style>
  <w:style w:type="paragraph" w:styleId="ac">
    <w:name w:val="Normal Indent"/>
    <w:basedOn w:val="a1"/>
    <w:uiPriority w:val="99"/>
    <w:semiHidden/>
    <w:unhideWhenUsed/>
    <w:qFormat/>
    <w:pPr>
      <w:ind w:left="720"/>
    </w:pPr>
  </w:style>
  <w:style w:type="paragraph" w:styleId="ad">
    <w:name w:val="caption"/>
    <w:basedOn w:val="a1"/>
    <w:next w:val="a1"/>
    <w:uiPriority w:val="35"/>
    <w:semiHidden/>
    <w:unhideWhenUsed/>
    <w:qFormat/>
    <w:pPr>
      <w:spacing w:after="200"/>
    </w:pPr>
    <w:rPr>
      <w:i/>
      <w:iCs/>
      <w:color w:val="323232" w:themeColor="text2"/>
      <w:szCs w:val="18"/>
    </w:rPr>
  </w:style>
  <w:style w:type="paragraph" w:styleId="53">
    <w:name w:val="index 5"/>
    <w:basedOn w:val="a1"/>
    <w:next w:val="a1"/>
    <w:uiPriority w:val="99"/>
    <w:semiHidden/>
    <w:unhideWhenUsed/>
    <w:qFormat/>
    <w:pPr>
      <w:spacing w:after="0"/>
      <w:ind w:left="1100" w:hanging="220"/>
    </w:pPr>
  </w:style>
  <w:style w:type="paragraph" w:styleId="a0">
    <w:name w:val="List Bullet"/>
    <w:basedOn w:val="a1"/>
    <w:uiPriority w:val="99"/>
    <w:semiHidden/>
    <w:unhideWhenUsed/>
    <w:qFormat/>
    <w:pPr>
      <w:numPr>
        <w:numId w:val="4"/>
      </w:numPr>
      <w:contextualSpacing/>
    </w:pPr>
  </w:style>
  <w:style w:type="paragraph" w:styleId="ae">
    <w:name w:val="envelope address"/>
    <w:basedOn w:val="a1"/>
    <w:uiPriority w:val="99"/>
    <w:semiHidden/>
    <w:unhideWhenUsed/>
    <w:qFormat/>
    <w:pPr>
      <w:framePr w:w="7920" w:h="1980" w:hRule="exact" w:hSpace="180" w:wrap="around" w:hAnchor="page" w:xAlign="center" w:yAlign="bottom"/>
      <w:spacing w:after="0"/>
      <w:ind w:left="288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pPr>
      <w:spacing w:after="0"/>
    </w:pPr>
    <w:rPr>
      <w:rFonts w:ascii="Segoe UI" w:hAnsi="Segoe UI" w:cs="Segoe UI"/>
      <w:szCs w:val="16"/>
    </w:rPr>
  </w:style>
  <w:style w:type="paragraph" w:styleId="af1">
    <w:name w:val="toa heading"/>
    <w:basedOn w:val="a1"/>
    <w:next w:val="a1"/>
    <w:uiPriority w:val="99"/>
    <w:semiHidden/>
    <w:unhideWhenUsed/>
    <w:qFormat/>
    <w:rPr>
      <w:rFonts w:asciiTheme="majorHAnsi" w:eastAsiaTheme="majorEastAsia" w:hAnsiTheme="majorHAnsi" w:cstheme="majorBidi"/>
      <w:b/>
      <w:bCs/>
      <w:sz w:val="24"/>
      <w:szCs w:val="24"/>
    </w:rPr>
  </w:style>
  <w:style w:type="paragraph" w:styleId="af2">
    <w:name w:val="annotation text"/>
    <w:basedOn w:val="a1"/>
    <w:link w:val="af3"/>
    <w:uiPriority w:val="99"/>
    <w:semiHidden/>
    <w:unhideWhenUsed/>
    <w:qFormat/>
    <w:rPr>
      <w:szCs w:val="20"/>
    </w:rPr>
  </w:style>
  <w:style w:type="paragraph" w:styleId="61">
    <w:name w:val="index 6"/>
    <w:basedOn w:val="a1"/>
    <w:next w:val="a1"/>
    <w:uiPriority w:val="99"/>
    <w:semiHidden/>
    <w:unhideWhenUsed/>
    <w:qFormat/>
    <w:pPr>
      <w:spacing w:after="0"/>
      <w:ind w:left="1320" w:hanging="220"/>
    </w:pPr>
  </w:style>
  <w:style w:type="paragraph" w:styleId="34">
    <w:name w:val="Body Text 3"/>
    <w:basedOn w:val="a1"/>
    <w:link w:val="35"/>
    <w:uiPriority w:val="99"/>
    <w:semiHidden/>
    <w:unhideWhenUsed/>
    <w:qFormat/>
    <w:pPr>
      <w:spacing w:after="120"/>
    </w:pPr>
    <w:rPr>
      <w:szCs w:val="16"/>
    </w:rPr>
  </w:style>
  <w:style w:type="paragraph" w:styleId="30">
    <w:name w:val="List Bullet 3"/>
    <w:basedOn w:val="a1"/>
    <w:uiPriority w:val="99"/>
    <w:semiHidden/>
    <w:unhideWhenUsed/>
    <w:qFormat/>
    <w:pPr>
      <w:numPr>
        <w:numId w:val="5"/>
      </w:numPr>
      <w:contextualSpacing/>
    </w:pPr>
  </w:style>
  <w:style w:type="paragraph" w:styleId="af4">
    <w:name w:val="Body Text"/>
    <w:basedOn w:val="a1"/>
    <w:link w:val="af5"/>
    <w:uiPriority w:val="99"/>
    <w:semiHidden/>
    <w:unhideWhenUsed/>
    <w:qFormat/>
    <w:pPr>
      <w:spacing w:after="120"/>
    </w:pPr>
  </w:style>
  <w:style w:type="paragraph" w:styleId="af6">
    <w:name w:val="Body Text Indent"/>
    <w:basedOn w:val="a1"/>
    <w:link w:val="af7"/>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8">
    <w:name w:val="List Continue"/>
    <w:basedOn w:val="a1"/>
    <w:uiPriority w:val="99"/>
    <w:semiHidden/>
    <w:unhideWhenUsed/>
    <w:qFormat/>
    <w:pPr>
      <w:spacing w:after="120"/>
      <w:ind w:left="360"/>
      <w:contextualSpacing/>
    </w:pPr>
  </w:style>
  <w:style w:type="paragraph" w:styleId="af9">
    <w:name w:val="Block Text"/>
    <w:basedOn w:val="a1"/>
    <w:uiPriority w:val="99"/>
    <w:semiHidden/>
    <w:unhideWhenUsed/>
    <w:qFormat/>
    <w:pPr>
      <w:pBdr>
        <w:top w:val="single" w:sz="2" w:space="10" w:color="F07F09" w:themeColor="accent1"/>
        <w:left w:val="single" w:sz="2" w:space="10" w:color="F07F09" w:themeColor="accent1"/>
        <w:bottom w:val="single" w:sz="2" w:space="10" w:color="F07F09" w:themeColor="accent1"/>
        <w:right w:val="single" w:sz="2" w:space="10" w:color="F07F09" w:themeColor="accent1"/>
      </w:pBdr>
      <w:ind w:left="1152" w:right="1152"/>
    </w:pPr>
    <w:rPr>
      <w:i/>
      <w:iCs/>
      <w:color w:val="F07F09" w:themeColor="accent1"/>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pPr>
      <w:spacing w:after="0"/>
    </w:pPr>
    <w:rPr>
      <w:i/>
      <w:iCs/>
    </w:rPr>
  </w:style>
  <w:style w:type="paragraph" w:styleId="43">
    <w:name w:val="index 4"/>
    <w:basedOn w:val="a1"/>
    <w:next w:val="a1"/>
    <w:uiPriority w:val="99"/>
    <w:semiHidden/>
    <w:unhideWhenUsed/>
    <w:qFormat/>
    <w:pPr>
      <w:spacing w:after="0"/>
      <w:ind w:left="880" w:hanging="220"/>
    </w:pPr>
  </w:style>
  <w:style w:type="paragraph" w:styleId="54">
    <w:name w:val="toc 5"/>
    <w:basedOn w:val="a1"/>
    <w:next w:val="a1"/>
    <w:uiPriority w:val="39"/>
    <w:semiHidden/>
    <w:unhideWhenUsed/>
    <w:qFormat/>
    <w:pPr>
      <w:spacing w:after="100"/>
      <w:ind w:left="880"/>
    </w:pPr>
  </w:style>
  <w:style w:type="paragraph" w:styleId="36">
    <w:name w:val="toc 3"/>
    <w:basedOn w:val="a1"/>
    <w:next w:val="a1"/>
    <w:uiPriority w:val="39"/>
    <w:semiHidden/>
    <w:unhideWhenUsed/>
    <w:qFormat/>
    <w:pPr>
      <w:spacing w:after="100"/>
      <w:ind w:left="440"/>
    </w:pPr>
  </w:style>
  <w:style w:type="paragraph" w:styleId="afa">
    <w:name w:val="Plain Text"/>
    <w:basedOn w:val="a1"/>
    <w:link w:val="afb"/>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2">
    <w:name w:val="toc 8"/>
    <w:basedOn w:val="a1"/>
    <w:next w:val="a1"/>
    <w:uiPriority w:val="39"/>
    <w:semiHidden/>
    <w:unhideWhenUsed/>
    <w:qFormat/>
    <w:pPr>
      <w:spacing w:after="100"/>
      <w:ind w:left="1540"/>
    </w:pPr>
  </w:style>
  <w:style w:type="paragraph" w:styleId="37">
    <w:name w:val="index 3"/>
    <w:basedOn w:val="a1"/>
    <w:next w:val="a1"/>
    <w:uiPriority w:val="99"/>
    <w:semiHidden/>
    <w:unhideWhenUsed/>
    <w:qFormat/>
    <w:pPr>
      <w:spacing w:after="0"/>
      <w:ind w:left="660" w:hanging="220"/>
    </w:pPr>
  </w:style>
  <w:style w:type="paragraph" w:styleId="24">
    <w:name w:val="Body Text Indent 2"/>
    <w:basedOn w:val="a1"/>
    <w:link w:val="25"/>
    <w:uiPriority w:val="99"/>
    <w:semiHidden/>
    <w:unhideWhenUsed/>
    <w:qFormat/>
    <w:pPr>
      <w:spacing w:after="120" w:line="480" w:lineRule="auto"/>
      <w:ind w:left="360"/>
    </w:pPr>
  </w:style>
  <w:style w:type="paragraph" w:styleId="afc">
    <w:name w:val="endnote text"/>
    <w:basedOn w:val="a1"/>
    <w:link w:val="afd"/>
    <w:uiPriority w:val="99"/>
    <w:semiHidden/>
    <w:unhideWhenUsed/>
    <w:qFormat/>
    <w:pPr>
      <w:spacing w:after="0"/>
    </w:pPr>
    <w:rPr>
      <w:szCs w:val="20"/>
    </w:rPr>
  </w:style>
  <w:style w:type="paragraph" w:styleId="55">
    <w:name w:val="List Continue 5"/>
    <w:basedOn w:val="a1"/>
    <w:uiPriority w:val="99"/>
    <w:semiHidden/>
    <w:unhideWhenUsed/>
    <w:qFormat/>
    <w:pPr>
      <w:spacing w:after="120"/>
      <w:ind w:left="1800"/>
      <w:contextualSpacing/>
    </w:pPr>
  </w:style>
  <w:style w:type="paragraph" w:styleId="afe">
    <w:name w:val="Balloon Text"/>
    <w:basedOn w:val="a1"/>
    <w:link w:val="aff"/>
    <w:uiPriority w:val="99"/>
    <w:semiHidden/>
    <w:unhideWhenUsed/>
    <w:qFormat/>
    <w:pPr>
      <w:spacing w:after="0"/>
    </w:pPr>
    <w:rPr>
      <w:rFonts w:ascii="Segoe UI" w:hAnsi="Segoe UI" w:cs="Segoe UI"/>
      <w:szCs w:val="18"/>
    </w:rPr>
  </w:style>
  <w:style w:type="paragraph" w:styleId="aff0">
    <w:name w:val="footer"/>
    <w:basedOn w:val="a1"/>
    <w:link w:val="aff1"/>
    <w:uiPriority w:val="99"/>
    <w:unhideWhenUsed/>
    <w:qFormat/>
    <w:pPr>
      <w:spacing w:before="0" w:after="0"/>
      <w:jc w:val="right"/>
    </w:pPr>
    <w:rPr>
      <w:spacing w:val="0"/>
      <w:szCs w:val="21"/>
      <w:lang w:eastAsia="ja-JP"/>
    </w:rPr>
  </w:style>
  <w:style w:type="paragraph" w:styleId="aff2">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f3">
    <w:name w:val="header"/>
    <w:basedOn w:val="a1"/>
    <w:link w:val="aff4"/>
    <w:uiPriority w:val="99"/>
    <w:unhideWhenUsed/>
    <w:qFormat/>
    <w:pPr>
      <w:spacing w:after="0"/>
    </w:pPr>
    <w:rPr>
      <w:spacing w:val="0"/>
      <w:szCs w:val="21"/>
      <w:lang w:eastAsia="ja-JP"/>
    </w:rPr>
  </w:style>
  <w:style w:type="paragraph" w:styleId="11">
    <w:name w:val="toc 1"/>
    <w:basedOn w:val="a1"/>
    <w:next w:val="a1"/>
    <w:uiPriority w:val="39"/>
    <w:semiHidden/>
    <w:unhideWhenUsed/>
    <w:qFormat/>
    <w:pPr>
      <w:spacing w:after="100"/>
    </w:pPr>
  </w:style>
  <w:style w:type="paragraph" w:styleId="44">
    <w:name w:val="List Continue 4"/>
    <w:basedOn w:val="a1"/>
    <w:uiPriority w:val="99"/>
    <w:semiHidden/>
    <w:unhideWhenUsed/>
    <w:qFormat/>
    <w:pPr>
      <w:spacing w:after="120"/>
      <w:ind w:left="1440"/>
      <w:contextualSpacing/>
    </w:pPr>
  </w:style>
  <w:style w:type="paragraph" w:styleId="45">
    <w:name w:val="toc 4"/>
    <w:basedOn w:val="a1"/>
    <w:next w:val="a1"/>
    <w:uiPriority w:val="39"/>
    <w:semiHidden/>
    <w:unhideWhenUsed/>
    <w:qFormat/>
    <w:pPr>
      <w:spacing w:after="100"/>
      <w:ind w:left="660"/>
    </w:pPr>
  </w:style>
  <w:style w:type="paragraph" w:styleId="aff5">
    <w:name w:val="index heading"/>
    <w:basedOn w:val="a1"/>
    <w:next w:val="12"/>
    <w:uiPriority w:val="99"/>
    <w:semiHidden/>
    <w:unhideWhenUsed/>
    <w:qFormat/>
    <w:rPr>
      <w:rFonts w:asciiTheme="majorHAnsi" w:eastAsiaTheme="majorEastAsia" w:hAnsiTheme="majorHAnsi" w:cstheme="majorBidi"/>
      <w:b/>
      <w:bCs/>
    </w:rPr>
  </w:style>
  <w:style w:type="paragraph" w:styleId="12">
    <w:name w:val="index 1"/>
    <w:basedOn w:val="a1"/>
    <w:next w:val="a1"/>
    <w:uiPriority w:val="99"/>
    <w:semiHidden/>
    <w:unhideWhenUsed/>
    <w:qFormat/>
    <w:pPr>
      <w:spacing w:after="0"/>
      <w:ind w:left="220" w:hanging="220"/>
    </w:pPr>
  </w:style>
  <w:style w:type="paragraph" w:styleId="aff6">
    <w:name w:val="Subtitle"/>
    <w:basedOn w:val="a1"/>
    <w:link w:val="aff7"/>
    <w:uiPriority w:val="11"/>
    <w:semiHidden/>
    <w:unhideWhenUsed/>
    <w:qFormat/>
    <w:pPr>
      <w:spacing w:after="160"/>
      <w:contextualSpacing/>
    </w:pPr>
    <w:rPr>
      <w:color w:val="595959" w:themeColor="text1" w:themeTint="A6"/>
      <w:spacing w:val="0"/>
    </w:rPr>
  </w:style>
  <w:style w:type="paragraph" w:styleId="5">
    <w:name w:val="List Number 5"/>
    <w:basedOn w:val="a1"/>
    <w:uiPriority w:val="99"/>
    <w:semiHidden/>
    <w:unhideWhenUsed/>
    <w:qFormat/>
    <w:pPr>
      <w:numPr>
        <w:numId w:val="10"/>
      </w:numPr>
      <w:contextualSpacing/>
    </w:pPr>
  </w:style>
  <w:style w:type="paragraph" w:styleId="aff8">
    <w:name w:val="List"/>
    <w:basedOn w:val="a1"/>
    <w:uiPriority w:val="99"/>
    <w:semiHidden/>
    <w:unhideWhenUsed/>
    <w:qFormat/>
    <w:pPr>
      <w:ind w:left="360" w:hanging="360"/>
      <w:contextualSpacing/>
    </w:pPr>
  </w:style>
  <w:style w:type="paragraph" w:styleId="aff9">
    <w:name w:val="footnote text"/>
    <w:basedOn w:val="a1"/>
    <w:link w:val="affa"/>
    <w:uiPriority w:val="99"/>
    <w:semiHidden/>
    <w:unhideWhenUsed/>
    <w:qFormat/>
    <w:pPr>
      <w:spacing w:after="0"/>
    </w:pPr>
    <w:rPr>
      <w:szCs w:val="20"/>
    </w:rPr>
  </w:style>
  <w:style w:type="paragraph" w:styleId="62">
    <w:name w:val="toc 6"/>
    <w:basedOn w:val="a1"/>
    <w:next w:val="a1"/>
    <w:uiPriority w:val="39"/>
    <w:semiHidden/>
    <w:unhideWhenUsed/>
    <w:qFormat/>
    <w:pPr>
      <w:spacing w:after="100"/>
      <w:ind w:left="1100"/>
    </w:pPr>
  </w:style>
  <w:style w:type="paragraph" w:styleId="56">
    <w:name w:val="List 5"/>
    <w:basedOn w:val="a1"/>
    <w:uiPriority w:val="99"/>
    <w:semiHidden/>
    <w:unhideWhenUsed/>
    <w:qFormat/>
    <w:pPr>
      <w:ind w:left="1800" w:hanging="360"/>
      <w:contextualSpacing/>
    </w:pPr>
  </w:style>
  <w:style w:type="paragraph" w:styleId="38">
    <w:name w:val="Body Text Indent 3"/>
    <w:basedOn w:val="a1"/>
    <w:link w:val="39"/>
    <w:uiPriority w:val="99"/>
    <w:semiHidden/>
    <w:unhideWhenUsed/>
    <w:qFormat/>
    <w:pPr>
      <w:spacing w:after="120"/>
      <w:ind w:left="360"/>
    </w:pPr>
    <w:rPr>
      <w:szCs w:val="16"/>
    </w:rPr>
  </w:style>
  <w:style w:type="paragraph" w:styleId="72">
    <w:name w:val="index 7"/>
    <w:basedOn w:val="a1"/>
    <w:next w:val="a1"/>
    <w:uiPriority w:val="99"/>
    <w:semiHidden/>
    <w:unhideWhenUsed/>
    <w:qFormat/>
    <w:pPr>
      <w:spacing w:after="0"/>
      <w:ind w:left="1540" w:hanging="220"/>
    </w:pPr>
  </w:style>
  <w:style w:type="paragraph" w:styleId="91">
    <w:name w:val="index 9"/>
    <w:basedOn w:val="a1"/>
    <w:next w:val="a1"/>
    <w:uiPriority w:val="99"/>
    <w:semiHidden/>
    <w:unhideWhenUsed/>
    <w:qFormat/>
    <w:pPr>
      <w:spacing w:after="0"/>
      <w:ind w:left="1980" w:hanging="220"/>
    </w:pPr>
  </w:style>
  <w:style w:type="paragraph" w:styleId="affb">
    <w:name w:val="table of figures"/>
    <w:basedOn w:val="a1"/>
    <w:next w:val="a1"/>
    <w:uiPriority w:val="99"/>
    <w:semiHidden/>
    <w:unhideWhenUsed/>
    <w:qFormat/>
    <w:pPr>
      <w:spacing w:after="0"/>
    </w:pPr>
  </w:style>
  <w:style w:type="paragraph" w:styleId="26">
    <w:name w:val="toc 2"/>
    <w:basedOn w:val="a1"/>
    <w:next w:val="a1"/>
    <w:uiPriority w:val="39"/>
    <w:semiHidden/>
    <w:unhideWhenUsed/>
    <w:qFormat/>
    <w:pPr>
      <w:spacing w:after="100"/>
      <w:ind w:left="220"/>
    </w:pPr>
  </w:style>
  <w:style w:type="paragraph" w:styleId="92">
    <w:name w:val="toc 9"/>
    <w:basedOn w:val="a1"/>
    <w:next w:val="a1"/>
    <w:uiPriority w:val="39"/>
    <w:semiHidden/>
    <w:unhideWhenUsed/>
    <w:qFormat/>
    <w:pPr>
      <w:spacing w:after="100"/>
      <w:ind w:left="1760"/>
    </w:pPr>
  </w:style>
  <w:style w:type="paragraph" w:styleId="27">
    <w:name w:val="Body Text 2"/>
    <w:basedOn w:val="a1"/>
    <w:link w:val="28"/>
    <w:uiPriority w:val="99"/>
    <w:semiHidden/>
    <w:unhideWhenUsed/>
    <w:qFormat/>
    <w:pPr>
      <w:spacing w:after="120" w:line="480" w:lineRule="auto"/>
    </w:pPr>
  </w:style>
  <w:style w:type="paragraph" w:styleId="46">
    <w:name w:val="List 4"/>
    <w:basedOn w:val="a1"/>
    <w:uiPriority w:val="99"/>
    <w:semiHidden/>
    <w:unhideWhenUsed/>
    <w:qFormat/>
    <w:pPr>
      <w:ind w:left="1440" w:hanging="360"/>
      <w:contextualSpacing/>
    </w:pPr>
  </w:style>
  <w:style w:type="paragraph" w:styleId="29">
    <w:name w:val="List Continue 2"/>
    <w:basedOn w:val="a1"/>
    <w:uiPriority w:val="99"/>
    <w:semiHidden/>
    <w:unhideWhenUsed/>
    <w:qFormat/>
    <w:pPr>
      <w:spacing w:after="120"/>
      <w:ind w:left="720"/>
      <w:contextualSpacing/>
    </w:pPr>
  </w:style>
  <w:style w:type="paragraph" w:styleId="affc">
    <w:name w:val="Message Header"/>
    <w:basedOn w:val="a1"/>
    <w:link w:val="affd"/>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pPr>
      <w:spacing w:after="0"/>
    </w:pPr>
    <w:rPr>
      <w:rFonts w:ascii="Consolas" w:hAnsi="Consolas"/>
      <w:szCs w:val="20"/>
    </w:rPr>
  </w:style>
  <w:style w:type="paragraph" w:styleId="affe">
    <w:name w:val="Normal (Web)"/>
    <w:basedOn w:val="a1"/>
    <w:uiPriority w:val="99"/>
    <w:semiHidden/>
    <w:unhideWhenUsed/>
    <w:qFormat/>
    <w:rPr>
      <w:rFonts w:ascii="Times New Roman" w:hAnsi="Times New Roman" w:cs="Times New Roman"/>
      <w:sz w:val="24"/>
      <w:szCs w:val="24"/>
    </w:rPr>
  </w:style>
  <w:style w:type="paragraph" w:styleId="3a">
    <w:name w:val="List Continue 3"/>
    <w:basedOn w:val="a1"/>
    <w:uiPriority w:val="99"/>
    <w:semiHidden/>
    <w:unhideWhenUsed/>
    <w:qFormat/>
    <w:pPr>
      <w:spacing w:after="120"/>
      <w:ind w:left="1080"/>
      <w:contextualSpacing/>
    </w:pPr>
  </w:style>
  <w:style w:type="paragraph" w:styleId="2a">
    <w:name w:val="index 2"/>
    <w:basedOn w:val="a1"/>
    <w:next w:val="a1"/>
    <w:uiPriority w:val="99"/>
    <w:semiHidden/>
    <w:unhideWhenUsed/>
    <w:qFormat/>
    <w:pPr>
      <w:spacing w:after="0"/>
      <w:ind w:left="440" w:hanging="220"/>
    </w:pPr>
  </w:style>
  <w:style w:type="paragraph" w:styleId="afff">
    <w:name w:val="Title"/>
    <w:basedOn w:val="a1"/>
    <w:link w:val="afff0"/>
    <w:uiPriority w:val="1"/>
    <w:qFormat/>
    <w:pPr>
      <w:contextualSpacing/>
    </w:pPr>
    <w:rPr>
      <w:rFonts w:asciiTheme="majorHAnsi" w:eastAsiaTheme="majorEastAsia" w:hAnsiTheme="majorHAnsi" w:cstheme="majorBidi"/>
      <w:color w:val="9F2936" w:themeColor="accent2"/>
      <w:spacing w:val="0"/>
      <w:sz w:val="50"/>
      <w:szCs w:val="50"/>
      <w:lang w:eastAsia="ja-JP"/>
    </w:rPr>
  </w:style>
  <w:style w:type="paragraph" w:styleId="afff1">
    <w:name w:val="annotation subject"/>
    <w:basedOn w:val="af2"/>
    <w:next w:val="af2"/>
    <w:link w:val="afff2"/>
    <w:uiPriority w:val="99"/>
    <w:semiHidden/>
    <w:unhideWhenUsed/>
    <w:qFormat/>
    <w:rPr>
      <w:b/>
      <w:bCs/>
    </w:rPr>
  </w:style>
  <w:style w:type="paragraph" w:styleId="afff3">
    <w:name w:val="Body Text First Indent"/>
    <w:basedOn w:val="af4"/>
    <w:link w:val="afff4"/>
    <w:uiPriority w:val="99"/>
    <w:semiHidden/>
    <w:unhideWhenUsed/>
    <w:qFormat/>
    <w:pPr>
      <w:spacing w:after="240"/>
      <w:ind w:firstLine="360"/>
    </w:pPr>
  </w:style>
  <w:style w:type="paragraph" w:styleId="2b">
    <w:name w:val="Body Text First Indent 2"/>
    <w:basedOn w:val="af6"/>
    <w:link w:val="2c"/>
    <w:uiPriority w:val="99"/>
    <w:semiHidden/>
    <w:unhideWhenUsed/>
    <w:qFormat/>
    <w:pPr>
      <w:spacing w:after="240"/>
      <w:ind w:firstLine="360"/>
    </w:pPr>
  </w:style>
  <w:style w:type="table" w:styleId="afff5">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6">
    <w:name w:val="Table Theme"/>
    <w:basedOn w:val="a3"/>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d">
    <w:name w:val="Table Colorful 2"/>
    <w:basedOn w:val="a3"/>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7">
    <w:name w:val="Table Elegant"/>
    <w:basedOn w:val="a3"/>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4">
    <w:name w:val="Table Classic 1"/>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e">
    <w:name w:val="Table Classic 2"/>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3"/>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7">
    <w:name w:val="Table Classic 4"/>
    <w:basedOn w:val="a3"/>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3"/>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3"/>
    <w:uiPriority w:val="99"/>
    <w:semiHidden/>
    <w:unhideWhenUsed/>
    <w:qFormat/>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3"/>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1">
    <w:name w:val="Table 3D effects 2"/>
    <w:basedOn w:val="a3"/>
    <w:uiPriority w:val="99"/>
    <w:semiHidden/>
    <w:unhideWhenUsed/>
    <w:qFormat/>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e">
    <w:name w:val="Table 3D effects 3"/>
    <w:basedOn w:val="a3"/>
    <w:uiPriority w:val="99"/>
    <w:semiHidden/>
    <w:unhideWhenUsed/>
    <w:qFormat/>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3"/>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2">
    <w:name w:val="Table List 2"/>
    <w:basedOn w:val="a3"/>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
    <w:name w:val="Table List 3"/>
    <w:basedOn w:val="a3"/>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7">
    <w:name w:val="Table List 5"/>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3">
    <w:name w:val="Table List 6"/>
    <w:basedOn w:val="a3"/>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3">
    <w:name w:val="Table List 7"/>
    <w:basedOn w:val="a3"/>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3">
    <w:name w:val="Table List 8"/>
    <w:basedOn w:val="a3"/>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8">
    <w:name w:val="Table Contemporary"/>
    <w:basedOn w:val="a3"/>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3">
    <w:name w:val="Table Columns 2"/>
    <w:basedOn w:val="a3"/>
    <w:uiPriority w:val="99"/>
    <w:semiHidden/>
    <w:unhideWhenUsed/>
    <w:qFormat/>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0">
    <w:name w:val="Table Columns 3"/>
    <w:basedOn w:val="a3"/>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3"/>
    <w:uiPriority w:val="99"/>
    <w:semiHidden/>
    <w:unhideWhenUsed/>
    <w:qFormat/>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4">
    <w:name w:val="Table Grid 2"/>
    <w:basedOn w:val="a3"/>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1">
    <w:name w:val="Table Grid 3"/>
    <w:basedOn w:val="a3"/>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3"/>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9">
    <w:name w:val="Table Grid 5"/>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4">
    <w:name w:val="Table Grid 6"/>
    <w:basedOn w:val="a3"/>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4">
    <w:name w:val="Table Grid 7"/>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4">
    <w:name w:val="Table Grid 8"/>
    <w:basedOn w:val="a3"/>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3"/>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5">
    <w:name w:val="Table Web 2"/>
    <w:basedOn w:val="a3"/>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2">
    <w:name w:val="Table Web 3"/>
    <w:basedOn w:val="a3"/>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9">
    <w:name w:val="Table Professional"/>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a">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semiHidden/>
    <w:unhideWhenUsed/>
    <w:rPr>
      <w:color w:val="B35E06" w:themeColor="accent1" w:themeShade="BF"/>
    </w:rPr>
    <w:tblPr>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
    <w:name w:val="Light Shading Accent 2"/>
    <w:basedOn w:val="a3"/>
    <w:uiPriority w:val="60"/>
    <w:semiHidden/>
    <w:unhideWhenUsed/>
    <w:rPr>
      <w:color w:val="761E28" w:themeColor="accent2" w:themeShade="BF"/>
    </w:rPr>
    <w:tblPr>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
    <w:name w:val="Light Shading Accent 3"/>
    <w:basedOn w:val="a3"/>
    <w:uiPriority w:val="60"/>
    <w:semiHidden/>
    <w:unhideWhenUsed/>
    <w:rPr>
      <w:color w:val="14415C" w:themeColor="accent3" w:themeShade="BF"/>
    </w:rPr>
    <w:tblPr>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
    <w:name w:val="Light Shading Accent 4"/>
    <w:basedOn w:val="a3"/>
    <w:uiPriority w:val="60"/>
    <w:semiHidden/>
    <w:unhideWhenUsed/>
    <w:qFormat/>
    <w:rPr>
      <w:color w:val="3A6331" w:themeColor="accent4" w:themeShade="BF"/>
    </w:rPr>
    <w:tblPr>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
    <w:name w:val="Light Shading Accent 5"/>
    <w:basedOn w:val="a3"/>
    <w:uiPriority w:val="60"/>
    <w:semiHidden/>
    <w:unhideWhenUsed/>
    <w:qFormat/>
    <w:rPr>
      <w:color w:val="473659" w:themeColor="accent5" w:themeShade="BF"/>
    </w:rPr>
    <w:tblPr>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
    <w:name w:val="Light Shading Accent 6"/>
    <w:basedOn w:val="a3"/>
    <w:uiPriority w:val="60"/>
    <w:semiHidden/>
    <w:unhideWhenUsed/>
    <w:rPr>
      <w:color w:val="997339" w:themeColor="accent6" w:themeShade="BF"/>
    </w:rPr>
    <w:tblPr>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table" w:styleId="afffb">
    <w:name w:val="Light List"/>
    <w:basedOn w:val="a3"/>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semiHidden/>
    <w:unhideWhenUsed/>
    <w:qFormat/>
    <w:tblPr>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0">
    <w:name w:val="Light List Accent 2"/>
    <w:basedOn w:val="a3"/>
    <w:uiPriority w:val="61"/>
    <w:semiHidden/>
    <w:unhideWhenUsed/>
    <w:tblPr>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0">
    <w:name w:val="Light List Accent 3"/>
    <w:basedOn w:val="a3"/>
    <w:uiPriority w:val="61"/>
    <w:semiHidden/>
    <w:unhideWhenUsed/>
    <w:qFormat/>
    <w:tblPr>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0">
    <w:name w:val="Light List Accent 4"/>
    <w:basedOn w:val="a3"/>
    <w:uiPriority w:val="61"/>
    <w:semiHidden/>
    <w:unhideWhenUsed/>
    <w:qFormat/>
    <w:tblPr>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0">
    <w:name w:val="Light List Accent 5"/>
    <w:basedOn w:val="a3"/>
    <w:uiPriority w:val="61"/>
    <w:semiHidden/>
    <w:unhideWhenUsed/>
    <w:qFormat/>
    <w:tblPr>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0">
    <w:name w:val="Light List Accent 6"/>
    <w:basedOn w:val="a3"/>
    <w:uiPriority w:val="61"/>
    <w:semiHidden/>
    <w:unhideWhenUsed/>
    <w:tblPr>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c">
    <w:name w:val="Light Grid"/>
    <w:basedOn w:val="a3"/>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semiHidden/>
    <w:unhideWhenUsed/>
    <w:tblPr>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tcPr>
    </w:tblStylePr>
  </w:style>
  <w:style w:type="table" w:styleId="-21">
    <w:name w:val="Light Grid Accent 2"/>
    <w:basedOn w:val="a3"/>
    <w:uiPriority w:val="62"/>
    <w:semiHidden/>
    <w:unhideWhenUsed/>
    <w:tblPr>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tcPr>
    </w:tblStylePr>
  </w:style>
  <w:style w:type="table" w:styleId="-31">
    <w:name w:val="Light Grid Accent 3"/>
    <w:basedOn w:val="a3"/>
    <w:uiPriority w:val="62"/>
    <w:semiHidden/>
    <w:unhideWhenUsed/>
    <w:tblPr>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tcPr>
    </w:tblStylePr>
  </w:style>
  <w:style w:type="table" w:styleId="-41">
    <w:name w:val="Light Grid Accent 4"/>
    <w:basedOn w:val="a3"/>
    <w:uiPriority w:val="62"/>
    <w:semiHidden/>
    <w:unhideWhenUsed/>
    <w:qFormat/>
    <w:tblPr>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tcPr>
    </w:tblStylePr>
  </w:style>
  <w:style w:type="table" w:styleId="-51">
    <w:name w:val="Light Grid Accent 5"/>
    <w:basedOn w:val="a3"/>
    <w:uiPriority w:val="62"/>
    <w:semiHidden/>
    <w:unhideWhenUsed/>
    <w:tblPr>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tcPr>
    </w:tblStylePr>
  </w:style>
  <w:style w:type="table" w:styleId="-61">
    <w:name w:val="Light Grid Accent 6"/>
    <w:basedOn w:val="a3"/>
    <w:uiPriority w:val="62"/>
    <w:semiHidden/>
    <w:unhideWhenUsed/>
    <w:qFormat/>
    <w:tblPr>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tcPr>
    </w:tblStylePr>
  </w:style>
  <w:style w:type="table" w:styleId="1c">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qFormat/>
    <w:tblPr>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qFormat/>
    <w:tblPr>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qFormat/>
    <w:tblPr>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tblPr>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qFormat/>
    <w:tblPr>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qFormat/>
    <w:tblPr>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6">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
    <w:name w:val="Medium Shading 2 Accent 4"/>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d">
    <w:name w:val="Medium List 1"/>
    <w:basedOn w:val="a3"/>
    <w:uiPriority w:val="65"/>
    <w:semiHidden/>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Pr>
      <w:color w:val="000000" w:themeColor="text1"/>
    </w:rPr>
    <w:tblPr>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0">
    <w:name w:val="Medium List 1 Accent 2"/>
    <w:basedOn w:val="a3"/>
    <w:uiPriority w:val="65"/>
    <w:semiHidden/>
    <w:unhideWhenUsed/>
    <w:rPr>
      <w:color w:val="000000" w:themeColor="text1"/>
    </w:rPr>
    <w:tblPr>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0">
    <w:name w:val="Medium List 1 Accent 3"/>
    <w:basedOn w:val="a3"/>
    <w:uiPriority w:val="65"/>
    <w:semiHidden/>
    <w:unhideWhenUsed/>
    <w:rPr>
      <w:color w:val="000000" w:themeColor="text1"/>
    </w:rPr>
    <w:tblPr>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0">
    <w:name w:val="Medium List 1 Accent 4"/>
    <w:basedOn w:val="a3"/>
    <w:uiPriority w:val="65"/>
    <w:semiHidden/>
    <w:unhideWhenUsed/>
    <w:rPr>
      <w:color w:val="000000" w:themeColor="text1"/>
    </w:rPr>
    <w:tblPr>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0">
    <w:name w:val="Medium List 1 Accent 5"/>
    <w:basedOn w:val="a3"/>
    <w:uiPriority w:val="65"/>
    <w:semiHidden/>
    <w:unhideWhenUsed/>
    <w:rPr>
      <w:color w:val="000000" w:themeColor="text1"/>
    </w:rPr>
    <w:tblPr>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0">
    <w:name w:val="Medium List 1 Accent 6"/>
    <w:basedOn w:val="a3"/>
    <w:uiPriority w:val="65"/>
    <w:semiHidden/>
    <w:unhideWhenUsed/>
    <w:rPr>
      <w:color w:val="000000" w:themeColor="text1"/>
    </w:rPr>
    <w:tblPr>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7">
    <w:name w:val="Medium List 2"/>
    <w:basedOn w:val="a3"/>
    <w:uiPriority w:val="66"/>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qFormat/>
    <w:tblPr>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qFormat/>
    <w:tblPr>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qFormat/>
    <w:tblPr>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qFormat/>
    <w:tblPr>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qFormat/>
    <w:tblPr>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qFormat/>
    <w:tblPr>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f8">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auto"/>
          <w:insideV w:val="single" w:sz="6" w:space="0" w:color="auto"/>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auto"/>
          <w:insideV w:val="single" w:sz="6" w:space="0" w:color="auto"/>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Pr>
      <w:rFonts w:asciiTheme="majorHAnsi" w:eastAsiaTheme="majorEastAsia" w:hAnsiTheme="majorHAnsi" w:cstheme="majorBidi"/>
      <w:color w:val="000000" w:themeColor="text1"/>
    </w:rPr>
    <w:tblPr>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auto"/>
          <w:insideV w:val="single" w:sz="6" w:space="0" w:color="auto"/>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Pr>
      <w:rFonts w:asciiTheme="majorHAnsi" w:eastAsiaTheme="majorEastAsia" w:hAnsiTheme="majorHAnsi" w:cstheme="majorBidi"/>
      <w:color w:val="000000" w:themeColor="text1"/>
    </w:rPr>
    <w:tblPr>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auto"/>
          <w:insideV w:val="single" w:sz="6" w:space="0" w:color="auto"/>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Pr>
      <w:rFonts w:asciiTheme="majorHAnsi" w:eastAsiaTheme="majorEastAsia" w:hAnsiTheme="majorHAnsi" w:cstheme="majorBidi"/>
      <w:color w:val="000000" w:themeColor="text1"/>
    </w:rPr>
    <w:tblPr>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auto"/>
          <w:insideV w:val="single" w:sz="6" w:space="0" w:color="auto"/>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Pr>
      <w:rFonts w:asciiTheme="majorHAnsi" w:eastAsiaTheme="majorEastAsia" w:hAnsiTheme="majorHAnsi" w:cstheme="majorBidi"/>
      <w:color w:val="000000" w:themeColor="text1"/>
    </w:rPr>
    <w:tblPr>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auto"/>
          <w:insideV w:val="single" w:sz="6" w:space="0" w:color="auto"/>
        </w:tcBorders>
        <w:shd w:val="clear" w:color="auto" w:fill="E0CBAC" w:themeFill="accent6" w:themeFillTint="7F"/>
      </w:tcPr>
    </w:tblStylePr>
    <w:tblStylePr w:type="nwCell">
      <w:tblPr/>
      <w:tcPr>
        <w:shd w:val="clear" w:color="auto" w:fill="FFFFFF" w:themeFill="background1"/>
      </w:tcPr>
    </w:tblStylePr>
  </w:style>
  <w:style w:type="table" w:styleId="3f3">
    <w:name w:val="Medium Grid 3"/>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ABF81" w:themeFill="accent1" w:themeFillTint="7F"/>
      </w:tcPr>
    </w:tblStylePr>
  </w:style>
  <w:style w:type="table" w:styleId="3-2">
    <w:name w:val="Medium Grid 3 Accent 2"/>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848E" w:themeFill="accent2" w:themeFillTint="7F"/>
      </w:tcPr>
    </w:tblStylePr>
  </w:style>
  <w:style w:type="table" w:styleId="3-3">
    <w:name w:val="Medium Grid 3 Accent 3"/>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CB4DF" w:themeFill="accent3" w:themeFillTint="7F"/>
      </w:tcPr>
    </w:tblStylePr>
  </w:style>
  <w:style w:type="table" w:styleId="3-4">
    <w:name w:val="Medium Grid 3 Accent 4"/>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0CB97" w:themeFill="accent4" w:themeFillTint="7F"/>
      </w:tcPr>
    </w:tblStylePr>
  </w:style>
  <w:style w:type="table" w:styleId="3-5">
    <w:name w:val="Medium Grid 3 Accent 5"/>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9BC3" w:themeFill="accent5" w:themeFillTint="7F"/>
      </w:tcPr>
    </w:tblStylePr>
  </w:style>
  <w:style w:type="table" w:styleId="3-6">
    <w:name w:val="Medium Grid 3 Accent 6"/>
    <w:basedOn w:val="a3"/>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0CBAC" w:themeFill="accent6" w:themeFillTint="7F"/>
      </w:tcPr>
    </w:tblStylePr>
  </w:style>
  <w:style w:type="table" w:styleId="afffd">
    <w:name w:val="Dark List"/>
    <w:basedOn w:val="a3"/>
    <w:uiPriority w:val="70"/>
    <w:semiHidden/>
    <w:unhideWhenUsed/>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Pr>
      <w:color w:val="FFFFFF" w:themeColor="background1"/>
    </w:rPr>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Pr>
      <w:color w:val="FFFFFF" w:themeColor="background1"/>
    </w:rPr>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qFormat/>
    <w:rPr>
      <w:color w:val="FFFFFF" w:themeColor="background1"/>
    </w:rPr>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qFormat/>
    <w:rPr>
      <w:color w:val="FFFFFF" w:themeColor="background1"/>
    </w:rPr>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qFormat/>
    <w:rPr>
      <w:color w:val="FFFFFF" w:themeColor="background1"/>
    </w:rPr>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qFormat/>
    <w:rPr>
      <w:color w:val="FFFFFF" w:themeColor="background1"/>
    </w:rPr>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table" w:styleId="afffe">
    <w:name w:val="Colorful Shading"/>
    <w:basedOn w:val="a3"/>
    <w:uiPriority w:val="71"/>
    <w:semiHidden/>
    <w:unhideWhenUsed/>
    <w:qFormat/>
    <w:rPr>
      <w:color w:val="000000" w:themeColor="text1"/>
    </w:rPr>
    <w:tblPr>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qFormat/>
    <w:rPr>
      <w:color w:val="000000" w:themeColor="text1"/>
    </w:rPr>
    <w:tblPr>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semiHidden/>
    <w:unhideWhenUsed/>
    <w:qFormat/>
    <w:rPr>
      <w:color w:val="000000" w:themeColor="text1"/>
    </w:rPr>
    <w:tblPr>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semiHidden/>
    <w:unhideWhenUsed/>
    <w:qFormat/>
    <w:rPr>
      <w:color w:val="000000" w:themeColor="text1"/>
    </w:rPr>
    <w:tblPr>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3">
    <w:name w:val="Colorful Shading Accent 4"/>
    <w:basedOn w:val="a3"/>
    <w:uiPriority w:val="71"/>
    <w:semiHidden/>
    <w:unhideWhenUsed/>
    <w:qFormat/>
    <w:rPr>
      <w:color w:val="000000" w:themeColor="text1"/>
    </w:rPr>
    <w:tblPr>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semiHidden/>
    <w:unhideWhenUsed/>
    <w:qFormat/>
    <w:rPr>
      <w:color w:val="000000" w:themeColor="text1"/>
    </w:rPr>
    <w:tblPr>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semiHidden/>
    <w:unhideWhenUsed/>
    <w:qFormat/>
    <w:rPr>
      <w:color w:val="000000" w:themeColor="text1"/>
    </w:rPr>
    <w:tblPr>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table" w:styleId="affff">
    <w:name w:val="Colorful List"/>
    <w:basedOn w:val="a3"/>
    <w:uiPriority w:val="72"/>
    <w:semiHidden/>
    <w:unhideWhenUsed/>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qFormat/>
    <w:rPr>
      <w:color w:val="000000" w:themeColor="text1"/>
    </w:rPr>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4">
    <w:name w:val="Colorful List Accent 2"/>
    <w:basedOn w:val="a3"/>
    <w:uiPriority w:val="72"/>
    <w:semiHidden/>
    <w:unhideWhenUsed/>
    <w:qFormat/>
    <w:rPr>
      <w:color w:val="000000" w:themeColor="text1"/>
    </w:rPr>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4">
    <w:name w:val="Colorful List Accent 3"/>
    <w:basedOn w:val="a3"/>
    <w:uiPriority w:val="72"/>
    <w:semiHidden/>
    <w:unhideWhenUsed/>
    <w:qFormat/>
    <w:rPr>
      <w:color w:val="000000" w:themeColor="text1"/>
    </w:rPr>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4">
    <w:name w:val="Colorful List Accent 4"/>
    <w:basedOn w:val="a3"/>
    <w:uiPriority w:val="72"/>
    <w:semiHidden/>
    <w:unhideWhenUsed/>
    <w:qFormat/>
    <w:rPr>
      <w:color w:val="000000" w:themeColor="text1"/>
    </w:rPr>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4">
    <w:name w:val="Colorful List Accent 5"/>
    <w:basedOn w:val="a3"/>
    <w:uiPriority w:val="72"/>
    <w:semiHidden/>
    <w:unhideWhenUsed/>
    <w:qFormat/>
    <w:rPr>
      <w:color w:val="000000" w:themeColor="text1"/>
    </w:rPr>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4">
    <w:name w:val="Colorful List Accent 6"/>
    <w:basedOn w:val="a3"/>
    <w:uiPriority w:val="72"/>
    <w:semiHidden/>
    <w:unhideWhenUsed/>
    <w:rPr>
      <w:color w:val="000000" w:themeColor="text1"/>
    </w:rPr>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fff0">
    <w:name w:val="Colorful Grid"/>
    <w:basedOn w:val="a3"/>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semiHidden/>
    <w:unhideWhenUsed/>
    <w:rPr>
      <w:color w:val="000000" w:themeColor="text1"/>
    </w:rPr>
    <w:tblPr>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5">
    <w:name w:val="Colorful Grid Accent 2"/>
    <w:basedOn w:val="a3"/>
    <w:uiPriority w:val="73"/>
    <w:semiHidden/>
    <w:unhideWhenUsed/>
    <w:qFormat/>
    <w:rPr>
      <w:color w:val="000000" w:themeColor="text1"/>
    </w:rPr>
    <w:tblPr>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5">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5">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5">
    <w:name w:val="Colorful Grid Accent 6"/>
    <w:basedOn w:val="a3"/>
    <w:uiPriority w:val="73"/>
    <w:semiHidden/>
    <w:unhideWhenUsed/>
    <w:rPr>
      <w:color w:val="000000" w:themeColor="text1"/>
    </w:rPr>
    <w:tblPr>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character" w:styleId="affff1">
    <w:name w:val="Strong"/>
    <w:basedOn w:val="a2"/>
    <w:uiPriority w:val="22"/>
    <w:unhideWhenUsed/>
    <w:qFormat/>
    <w:rPr>
      <w:b/>
      <w:bCs/>
    </w:rPr>
  </w:style>
  <w:style w:type="character" w:styleId="affff2">
    <w:name w:val="endnote reference"/>
    <w:basedOn w:val="a2"/>
    <w:uiPriority w:val="99"/>
    <w:semiHidden/>
    <w:unhideWhenUsed/>
    <w:qFormat/>
    <w:rPr>
      <w:vertAlign w:val="superscript"/>
    </w:rPr>
  </w:style>
  <w:style w:type="character" w:styleId="affff3">
    <w:name w:val="page number"/>
    <w:basedOn w:val="a2"/>
    <w:uiPriority w:val="99"/>
    <w:semiHidden/>
    <w:unhideWhenUsed/>
    <w:qFormat/>
  </w:style>
  <w:style w:type="character" w:styleId="affff4">
    <w:name w:val="FollowedHyperlink"/>
    <w:basedOn w:val="a2"/>
    <w:uiPriority w:val="99"/>
    <w:semiHidden/>
    <w:unhideWhenUsed/>
    <w:qFormat/>
    <w:rPr>
      <w:color w:val="B26B02" w:themeColor="followedHyperlink"/>
      <w:u w:val="single"/>
    </w:rPr>
  </w:style>
  <w:style w:type="character" w:styleId="affff5">
    <w:name w:val="Emphasis"/>
    <w:basedOn w:val="a2"/>
    <w:uiPriority w:val="20"/>
    <w:semiHidden/>
    <w:unhideWhenUsed/>
    <w:qFormat/>
    <w:rPr>
      <w:i/>
      <w:iCs/>
    </w:rPr>
  </w:style>
  <w:style w:type="character" w:styleId="affff6">
    <w:name w:val="line number"/>
    <w:basedOn w:val="a2"/>
    <w:uiPriority w:val="99"/>
    <w:semiHidden/>
    <w:unhideWhenUsed/>
  </w:style>
  <w:style w:type="character" w:styleId="HTML3">
    <w:name w:val="HTML Definition"/>
    <w:basedOn w:val="a2"/>
    <w:uiPriority w:val="99"/>
    <w:semiHidden/>
    <w:unhideWhenUsed/>
    <w:rPr>
      <w:i/>
      <w:iCs/>
    </w:rPr>
  </w:style>
  <w:style w:type="character" w:styleId="HTML4">
    <w:name w:val="HTML Typewriter"/>
    <w:basedOn w:val="a2"/>
    <w:uiPriority w:val="99"/>
    <w:semiHidden/>
    <w:unhideWhenUsed/>
    <w:qFormat/>
    <w:rPr>
      <w:rFonts w:ascii="Consolas" w:hAnsi="Consolas"/>
      <w:sz w:val="22"/>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f7">
    <w:name w:val="Hyperlink"/>
    <w:basedOn w:val="a2"/>
    <w:uiPriority w:val="99"/>
    <w:semiHidden/>
    <w:unhideWhenUsed/>
    <w:qFormat/>
    <w:rPr>
      <w:color w:val="6B9F25" w:themeColor="hyperlink"/>
      <w:u w:val="single"/>
    </w:rPr>
  </w:style>
  <w:style w:type="character" w:styleId="HTML7">
    <w:name w:val="HTML Code"/>
    <w:basedOn w:val="a2"/>
    <w:uiPriority w:val="99"/>
    <w:semiHidden/>
    <w:unhideWhenUsed/>
    <w:rPr>
      <w:rFonts w:ascii="Consolas" w:hAnsi="Consolas"/>
      <w:sz w:val="22"/>
      <w:szCs w:val="20"/>
    </w:rPr>
  </w:style>
  <w:style w:type="character" w:styleId="affff8">
    <w:name w:val="annotation reference"/>
    <w:basedOn w:val="a2"/>
    <w:uiPriority w:val="99"/>
    <w:semiHidden/>
    <w:unhideWhenUsed/>
    <w:rPr>
      <w:sz w:val="22"/>
      <w:szCs w:val="16"/>
    </w:rPr>
  </w:style>
  <w:style w:type="character" w:styleId="HTML8">
    <w:name w:val="HTML Cite"/>
    <w:basedOn w:val="a2"/>
    <w:uiPriority w:val="99"/>
    <w:semiHidden/>
    <w:unhideWhenUsed/>
    <w:rPr>
      <w:i/>
      <w:iCs/>
    </w:rPr>
  </w:style>
  <w:style w:type="character" w:styleId="affff9">
    <w:name w:val="footnote reference"/>
    <w:basedOn w:val="a2"/>
    <w:uiPriority w:val="99"/>
    <w:semiHidden/>
    <w:unhideWhenUsed/>
    <w:qFormat/>
    <w:rPr>
      <w:vertAlign w:val="superscript"/>
    </w:rPr>
  </w:style>
  <w:style w:type="character" w:styleId="HTML9">
    <w:name w:val="HTML Keyboard"/>
    <w:basedOn w:val="a2"/>
    <w:uiPriority w:val="99"/>
    <w:semiHidden/>
    <w:unhideWhenUsed/>
    <w:qFormat/>
    <w:rPr>
      <w:rFonts w:ascii="Consolas" w:hAnsi="Consolas"/>
      <w:sz w:val="22"/>
      <w:szCs w:val="20"/>
    </w:rPr>
  </w:style>
  <w:style w:type="character" w:styleId="HTMLa">
    <w:name w:val="HTML Sample"/>
    <w:basedOn w:val="a2"/>
    <w:uiPriority w:val="99"/>
    <w:semiHidden/>
    <w:unhideWhenUsed/>
    <w:qFormat/>
    <w:rPr>
      <w:rFonts w:ascii="Consolas" w:hAnsi="Consolas"/>
      <w:sz w:val="24"/>
      <w:szCs w:val="24"/>
    </w:rPr>
  </w:style>
  <w:style w:type="table" w:customStyle="1" w:styleId="affffa">
    <w:name w:val="会议纪要"/>
    <w:basedOn w:val="a3"/>
    <w:uiPriority w:val="99"/>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1f">
    <w:name w:val="不明显参考1"/>
    <w:basedOn w:val="a2"/>
    <w:uiPriority w:val="2"/>
    <w:qFormat/>
    <w:rPr>
      <w:caps/>
      <w:color w:val="9F2936" w:themeColor="accent2"/>
    </w:rPr>
  </w:style>
  <w:style w:type="character" w:customStyle="1" w:styleId="aff4">
    <w:name w:val="页眉 字符"/>
    <w:basedOn w:val="a2"/>
    <w:link w:val="aff3"/>
    <w:uiPriority w:val="99"/>
    <w:qFormat/>
    <w:rPr>
      <w:rFonts w:eastAsiaTheme="minorEastAsia"/>
      <w:szCs w:val="21"/>
      <w:lang w:eastAsia="ja-JP"/>
    </w:rPr>
  </w:style>
  <w:style w:type="character" w:styleId="affffb">
    <w:name w:val="Placeholder Text"/>
    <w:basedOn w:val="a2"/>
    <w:uiPriority w:val="99"/>
    <w:semiHidden/>
    <w:qFormat/>
    <w:rPr>
      <w:color w:val="808080"/>
    </w:rPr>
  </w:style>
  <w:style w:type="character" w:customStyle="1" w:styleId="aff">
    <w:name w:val="批注框文本 字符"/>
    <w:basedOn w:val="a2"/>
    <w:link w:val="afe"/>
    <w:uiPriority w:val="99"/>
    <w:semiHidden/>
    <w:rPr>
      <w:rFonts w:ascii="Segoe UI" w:hAnsi="Segoe UI" w:cs="Segoe UI"/>
      <w:spacing w:val="4"/>
      <w:szCs w:val="18"/>
    </w:rPr>
  </w:style>
  <w:style w:type="paragraph" w:customStyle="1" w:styleId="1f0">
    <w:name w:val="书目1"/>
    <w:basedOn w:val="a1"/>
    <w:next w:val="a1"/>
    <w:uiPriority w:val="37"/>
    <w:semiHidden/>
    <w:unhideWhenUsed/>
  </w:style>
  <w:style w:type="character" w:customStyle="1" w:styleId="af5">
    <w:name w:val="正文文本 字符"/>
    <w:basedOn w:val="a2"/>
    <w:link w:val="af4"/>
    <w:uiPriority w:val="99"/>
    <w:semiHidden/>
    <w:rPr>
      <w:spacing w:val="4"/>
    </w:rPr>
  </w:style>
  <w:style w:type="character" w:customStyle="1" w:styleId="28">
    <w:name w:val="正文文本 2 字符"/>
    <w:basedOn w:val="a2"/>
    <w:link w:val="27"/>
    <w:uiPriority w:val="99"/>
    <w:semiHidden/>
    <w:rPr>
      <w:spacing w:val="4"/>
    </w:rPr>
  </w:style>
  <w:style w:type="character" w:customStyle="1" w:styleId="35">
    <w:name w:val="正文文本 3 字符"/>
    <w:basedOn w:val="a2"/>
    <w:link w:val="34"/>
    <w:uiPriority w:val="99"/>
    <w:semiHidden/>
    <w:rPr>
      <w:spacing w:val="4"/>
      <w:szCs w:val="16"/>
    </w:rPr>
  </w:style>
  <w:style w:type="character" w:customStyle="1" w:styleId="afff4">
    <w:name w:val="正文首行缩进 字符"/>
    <w:basedOn w:val="af5"/>
    <w:link w:val="afff3"/>
    <w:uiPriority w:val="99"/>
    <w:semiHidden/>
    <w:rPr>
      <w:spacing w:val="4"/>
    </w:rPr>
  </w:style>
  <w:style w:type="character" w:customStyle="1" w:styleId="af7">
    <w:name w:val="正文文本缩进 字符"/>
    <w:basedOn w:val="a2"/>
    <w:link w:val="af6"/>
    <w:uiPriority w:val="99"/>
    <w:semiHidden/>
    <w:qFormat/>
    <w:rPr>
      <w:spacing w:val="4"/>
    </w:rPr>
  </w:style>
  <w:style w:type="character" w:customStyle="1" w:styleId="2c">
    <w:name w:val="正文首行缩进 2 字符"/>
    <w:basedOn w:val="af7"/>
    <w:link w:val="2b"/>
    <w:uiPriority w:val="99"/>
    <w:semiHidden/>
    <w:rPr>
      <w:spacing w:val="4"/>
    </w:rPr>
  </w:style>
  <w:style w:type="character" w:customStyle="1" w:styleId="25">
    <w:name w:val="正文文本缩进 2 字符"/>
    <w:basedOn w:val="a2"/>
    <w:link w:val="24"/>
    <w:uiPriority w:val="99"/>
    <w:semiHidden/>
    <w:rPr>
      <w:spacing w:val="4"/>
    </w:rPr>
  </w:style>
  <w:style w:type="character" w:customStyle="1" w:styleId="39">
    <w:name w:val="正文文本缩进 3 字符"/>
    <w:basedOn w:val="a2"/>
    <w:link w:val="38"/>
    <w:uiPriority w:val="99"/>
    <w:semiHidden/>
    <w:rPr>
      <w:spacing w:val="4"/>
      <w:szCs w:val="16"/>
    </w:rPr>
  </w:style>
  <w:style w:type="character" w:customStyle="1" w:styleId="1f1">
    <w:name w:val="书籍标题1"/>
    <w:basedOn w:val="a2"/>
    <w:uiPriority w:val="33"/>
    <w:semiHidden/>
    <w:unhideWhenUsed/>
    <w:qFormat/>
    <w:rPr>
      <w:b/>
      <w:bCs/>
      <w:i/>
      <w:iCs/>
      <w:spacing w:val="0"/>
    </w:rPr>
  </w:style>
  <w:style w:type="character" w:customStyle="1" w:styleId="af3">
    <w:name w:val="批注文字 字符"/>
    <w:basedOn w:val="a2"/>
    <w:link w:val="af2"/>
    <w:uiPriority w:val="99"/>
    <w:semiHidden/>
    <w:rPr>
      <w:spacing w:val="4"/>
      <w:szCs w:val="20"/>
    </w:rPr>
  </w:style>
  <w:style w:type="character" w:customStyle="1" w:styleId="afff2">
    <w:name w:val="批注主题 字符"/>
    <w:basedOn w:val="af3"/>
    <w:link w:val="afff1"/>
    <w:uiPriority w:val="99"/>
    <w:semiHidden/>
    <w:rPr>
      <w:b/>
      <w:bCs/>
      <w:spacing w:val="4"/>
      <w:szCs w:val="20"/>
    </w:rPr>
  </w:style>
  <w:style w:type="character" w:customStyle="1" w:styleId="af0">
    <w:name w:val="文档结构图 字符"/>
    <w:basedOn w:val="a2"/>
    <w:link w:val="af"/>
    <w:uiPriority w:val="99"/>
    <w:semiHidden/>
    <w:qFormat/>
    <w:rPr>
      <w:rFonts w:ascii="Segoe UI" w:hAnsi="Segoe UI" w:cs="Segoe UI"/>
      <w:spacing w:val="4"/>
      <w:szCs w:val="16"/>
    </w:rPr>
  </w:style>
  <w:style w:type="character" w:customStyle="1" w:styleId="ab">
    <w:name w:val="电子邮件签名 字符"/>
    <w:basedOn w:val="a2"/>
    <w:link w:val="aa"/>
    <w:uiPriority w:val="99"/>
    <w:semiHidden/>
    <w:rPr>
      <w:spacing w:val="4"/>
    </w:rPr>
  </w:style>
  <w:style w:type="character" w:customStyle="1" w:styleId="afd">
    <w:name w:val="尾注文本 字符"/>
    <w:basedOn w:val="a2"/>
    <w:link w:val="afc"/>
    <w:uiPriority w:val="99"/>
    <w:semiHidden/>
    <w:rPr>
      <w:spacing w:val="4"/>
      <w:szCs w:val="20"/>
    </w:rPr>
  </w:style>
  <w:style w:type="character" w:customStyle="1" w:styleId="aff1">
    <w:name w:val="页脚 字符"/>
    <w:basedOn w:val="a2"/>
    <w:link w:val="aff0"/>
    <w:uiPriority w:val="99"/>
    <w:qFormat/>
    <w:rPr>
      <w:rFonts w:eastAsiaTheme="minorEastAsia"/>
      <w:szCs w:val="21"/>
      <w:lang w:eastAsia="ja-JP"/>
    </w:rPr>
  </w:style>
  <w:style w:type="character" w:customStyle="1" w:styleId="affa">
    <w:name w:val="脚注文本 字符"/>
    <w:basedOn w:val="a2"/>
    <w:link w:val="aff9"/>
    <w:uiPriority w:val="99"/>
    <w:semiHidden/>
    <w:qFormat/>
    <w:rPr>
      <w:spacing w:val="4"/>
      <w:szCs w:val="20"/>
    </w:rPr>
  </w:style>
  <w:style w:type="table" w:customStyle="1" w:styleId="110">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 - 着色 11"/>
    <w:basedOn w:val="a3"/>
    <w:uiPriority w:val="46"/>
    <w:qFormat/>
    <w:tblPr>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customStyle="1" w:styleId="1-210">
    <w:name w:val="网格表 1 浅色 - 着色 21"/>
    <w:basedOn w:val="a3"/>
    <w:uiPriority w:val="46"/>
    <w:qFormat/>
    <w:tblPr>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customStyle="1" w:styleId="1-310">
    <w:name w:val="网格表 1 浅色 - 着色 31"/>
    <w:basedOn w:val="a3"/>
    <w:uiPriority w:val="46"/>
    <w:qFormat/>
    <w:tblPr>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0">
    <w:name w:val="网格表 1 浅色 - 着色 41"/>
    <w:basedOn w:val="a3"/>
    <w:uiPriority w:val="46"/>
    <w:qFormat/>
    <w:tblPr>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510">
    <w:name w:val="网格表 1 浅色 - 着色 51"/>
    <w:basedOn w:val="a3"/>
    <w:uiPriority w:val="46"/>
    <w:tblPr>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customStyle="1" w:styleId="1-610">
    <w:name w:val="网格表 1 浅色 - 着色 61"/>
    <w:basedOn w:val="a3"/>
    <w:uiPriority w:val="46"/>
    <w:qFormat/>
    <w:tblPr>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网格表 2 - 着色 11"/>
    <w:basedOn w:val="a3"/>
    <w:uiPriority w:val="47"/>
    <w:qFormat/>
    <w:tblPr>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0">
    <w:name w:val="网格表 2 - 着色 21"/>
    <w:basedOn w:val="a3"/>
    <w:uiPriority w:val="47"/>
    <w:qFormat/>
    <w:tblPr>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0">
    <w:name w:val="网格表 2 - 着色 31"/>
    <w:basedOn w:val="a3"/>
    <w:uiPriority w:val="47"/>
    <w:qFormat/>
    <w:tblPr>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0">
    <w:name w:val="网格表 2 - 着色 41"/>
    <w:basedOn w:val="a3"/>
    <w:uiPriority w:val="47"/>
    <w:qFormat/>
    <w:tblPr>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0">
    <w:name w:val="网格表 2 - 着色 51"/>
    <w:basedOn w:val="a3"/>
    <w:uiPriority w:val="47"/>
    <w:qFormat/>
    <w:tblPr>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0">
    <w:name w:val="网格表 2 - 着色 61"/>
    <w:basedOn w:val="a3"/>
    <w:uiPriority w:val="47"/>
    <w:qFormat/>
    <w:tblPr>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0">
    <w:name w:val="网格表 31"/>
    <w:basedOn w:val="a3"/>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qFormat/>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3-21">
    <w:name w:val="网格表 3 - 着色 21"/>
    <w:basedOn w:val="a3"/>
    <w:uiPriority w:val="48"/>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3-31">
    <w:name w:val="网格表 3 - 着色 31"/>
    <w:basedOn w:val="a3"/>
    <w:uiPriority w:val="48"/>
    <w:qFormat/>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3-41">
    <w:name w:val="网格表 3 - 着色 41"/>
    <w:basedOn w:val="a3"/>
    <w:uiPriority w:val="48"/>
    <w:qFormat/>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3-51">
    <w:name w:val="网格表 3 - 着色 51"/>
    <w:basedOn w:val="a3"/>
    <w:uiPriority w:val="48"/>
    <w:qFormat/>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3-61">
    <w:name w:val="网格表 3 - 着色 61"/>
    <w:basedOn w:val="a3"/>
    <w:uiPriority w:val="48"/>
    <w:qFormat/>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customStyle="1" w:styleId="410">
    <w:name w:val="网格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qFormat/>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
    <w:name w:val="网格表 4 - 着色 21"/>
    <w:basedOn w:val="a3"/>
    <w:uiPriority w:val="49"/>
    <w:qFormat/>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
    <w:name w:val="网格表 4 - 着色 31"/>
    <w:basedOn w:val="a3"/>
    <w:uiPriority w:val="49"/>
    <w:qFormat/>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
    <w:name w:val="网格表 4 - 着色 41"/>
    <w:basedOn w:val="a3"/>
    <w:uiPriority w:val="49"/>
    <w:qFormat/>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
    <w:name w:val="网格表 4 - 着色 51"/>
    <w:basedOn w:val="a3"/>
    <w:uiPriority w:val="49"/>
    <w:qFormat/>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
    <w:name w:val="网格表 4 - 着色 61"/>
    <w:basedOn w:val="a3"/>
    <w:uiPriority w:val="49"/>
    <w:qFormat/>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0">
    <w:name w:val="网格表 5 深色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5-21">
    <w:name w:val="网格表 5 深色 - 着色 2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5-31">
    <w:name w:val="网格表 5 深色 - 着色 3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5-41">
    <w:name w:val="网格表 5 深色 - 着色 4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5-61">
    <w:name w:val="网格表 5 深色 - 着色 6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rPr>
      <w:color w:val="B35E06" w:themeColor="accent1" w:themeShade="BF"/>
    </w:rPr>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
    <w:name w:val="网格表 6 彩色 - 着色 21"/>
    <w:basedOn w:val="a3"/>
    <w:uiPriority w:val="51"/>
    <w:qFormat/>
    <w:rPr>
      <w:color w:val="761E28" w:themeColor="accent2" w:themeShade="BF"/>
    </w:rPr>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
    <w:name w:val="网格表 6 彩色 - 着色 31"/>
    <w:basedOn w:val="a3"/>
    <w:uiPriority w:val="51"/>
    <w:qFormat/>
    <w:rPr>
      <w:color w:val="14415C" w:themeColor="accent3" w:themeShade="BF"/>
    </w:rPr>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
    <w:name w:val="网格表 6 彩色 - 着色 41"/>
    <w:basedOn w:val="a3"/>
    <w:uiPriority w:val="51"/>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
    <w:name w:val="网格表 6 彩色 - 着色 51"/>
    <w:basedOn w:val="a3"/>
    <w:uiPriority w:val="51"/>
    <w:qFormat/>
    <w:rPr>
      <w:color w:val="473659" w:themeColor="accent5" w:themeShade="BF"/>
    </w:rPr>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
    <w:name w:val="网格表 6 彩色 - 着色 61"/>
    <w:basedOn w:val="a3"/>
    <w:uiPriority w:val="51"/>
    <w:qFormat/>
    <w:rPr>
      <w:color w:val="997339" w:themeColor="accent6" w:themeShade="BF"/>
    </w:rPr>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0">
    <w:name w:val="网格表 7 彩色1"/>
    <w:basedOn w:val="a3"/>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rPr>
      <w:color w:val="B35E06" w:themeColor="accent1" w:themeShade="BF"/>
    </w:rPr>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7-21">
    <w:name w:val="网格表 7 彩色 - 着色 21"/>
    <w:basedOn w:val="a3"/>
    <w:uiPriority w:val="52"/>
    <w:qFormat/>
    <w:rPr>
      <w:color w:val="761E28" w:themeColor="accent2" w:themeShade="BF"/>
    </w:rPr>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7-31">
    <w:name w:val="网格表 7 彩色 - 着色 31"/>
    <w:basedOn w:val="a3"/>
    <w:uiPriority w:val="52"/>
    <w:qFormat/>
    <w:rPr>
      <w:color w:val="14415C" w:themeColor="accent3" w:themeShade="BF"/>
    </w:rPr>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7-41">
    <w:name w:val="网格表 7 彩色 - 着色 41"/>
    <w:basedOn w:val="a3"/>
    <w:uiPriority w:val="52"/>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7-51">
    <w:name w:val="网格表 7 彩色 - 着色 51"/>
    <w:basedOn w:val="a3"/>
    <w:uiPriority w:val="52"/>
    <w:qFormat/>
    <w:rPr>
      <w:color w:val="473659" w:themeColor="accent5" w:themeShade="BF"/>
    </w:rPr>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7-61">
    <w:name w:val="网格表 7 彩色 - 着色 61"/>
    <w:basedOn w:val="a3"/>
    <w:uiPriority w:val="52"/>
    <w:qFormat/>
    <w:rPr>
      <w:color w:val="997339" w:themeColor="accent6" w:themeShade="BF"/>
    </w:rPr>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qFormat/>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qFormat/>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qFormat/>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qFormat/>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qFormat/>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qFormat/>
    <w:rPr>
      <w:rFonts w:asciiTheme="majorHAnsi" w:eastAsiaTheme="majorEastAsia" w:hAnsiTheme="majorHAnsi" w:cstheme="majorBidi"/>
      <w:color w:val="783F04" w:themeColor="accent1" w:themeShade="80"/>
      <w:spacing w:val="4"/>
    </w:rPr>
  </w:style>
  <w:style w:type="character" w:customStyle="1" w:styleId="70">
    <w:name w:val="标题 7 字符"/>
    <w:basedOn w:val="a2"/>
    <w:link w:val="7"/>
    <w:uiPriority w:val="9"/>
    <w:semiHidden/>
    <w:qFormat/>
    <w:rPr>
      <w:rFonts w:asciiTheme="majorHAnsi" w:eastAsiaTheme="majorEastAsia" w:hAnsiTheme="majorHAnsi" w:cstheme="majorBidi"/>
      <w:i/>
      <w:iCs/>
      <w:color w:val="783F04" w:themeColor="accent1" w:themeShade="80"/>
      <w:spacing w:val="4"/>
    </w:rPr>
  </w:style>
  <w:style w:type="character" w:customStyle="1" w:styleId="80">
    <w:name w:val="标题 8 字符"/>
    <w:basedOn w:val="a2"/>
    <w:link w:val="8"/>
    <w:uiPriority w:val="9"/>
    <w:semiHidden/>
    <w:rPr>
      <w:rFonts w:asciiTheme="majorHAnsi" w:eastAsiaTheme="majorEastAsia" w:hAnsiTheme="majorHAnsi" w:cstheme="majorBidi"/>
      <w:color w:val="262626" w:themeColor="text1" w:themeTint="D9"/>
      <w:spacing w:val="4"/>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pacing w:val="4"/>
      <w:szCs w:val="21"/>
    </w:rPr>
  </w:style>
  <w:style w:type="character" w:customStyle="1" w:styleId="HTML0">
    <w:name w:val="HTML 地址 字符"/>
    <w:basedOn w:val="a2"/>
    <w:link w:val="HTML"/>
    <w:uiPriority w:val="99"/>
    <w:semiHidden/>
    <w:qFormat/>
    <w:rPr>
      <w:i/>
      <w:iCs/>
      <w:spacing w:val="4"/>
    </w:rPr>
  </w:style>
  <w:style w:type="character" w:customStyle="1" w:styleId="HTML2">
    <w:name w:val="HTML 预设格式 字符"/>
    <w:basedOn w:val="a2"/>
    <w:link w:val="HTML1"/>
    <w:uiPriority w:val="99"/>
    <w:semiHidden/>
    <w:qFormat/>
    <w:rPr>
      <w:rFonts w:ascii="Consolas" w:hAnsi="Consolas"/>
      <w:spacing w:val="4"/>
      <w:szCs w:val="20"/>
    </w:rPr>
  </w:style>
  <w:style w:type="character" w:customStyle="1" w:styleId="1f2">
    <w:name w:val="明显强调1"/>
    <w:basedOn w:val="a2"/>
    <w:uiPriority w:val="21"/>
    <w:semiHidden/>
    <w:unhideWhenUsed/>
    <w:qFormat/>
    <w:rPr>
      <w:i/>
      <w:iCs/>
      <w:color w:val="B35E06" w:themeColor="accent1" w:themeShade="BF"/>
    </w:rPr>
  </w:style>
  <w:style w:type="paragraph" w:styleId="affffc">
    <w:name w:val="Intense Quote"/>
    <w:basedOn w:val="a1"/>
    <w:next w:val="a1"/>
    <w:link w:val="affffd"/>
    <w:uiPriority w:val="30"/>
    <w:semiHidden/>
    <w:unhideWhenUsed/>
    <w:qFormat/>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fd">
    <w:name w:val="明显引用 字符"/>
    <w:basedOn w:val="a2"/>
    <w:link w:val="affffc"/>
    <w:uiPriority w:val="30"/>
    <w:semiHidden/>
    <w:qFormat/>
    <w:rPr>
      <w:i/>
      <w:iCs/>
      <w:color w:val="B35E06" w:themeColor="accent1" w:themeShade="BF"/>
      <w:spacing w:val="4"/>
    </w:rPr>
  </w:style>
  <w:style w:type="character" w:customStyle="1" w:styleId="1f3">
    <w:name w:val="明显参考1"/>
    <w:basedOn w:val="a2"/>
    <w:uiPriority w:val="32"/>
    <w:semiHidden/>
    <w:unhideWhenUsed/>
    <w:qFormat/>
    <w:rPr>
      <w:b/>
      <w:bCs/>
      <w:smallCaps/>
      <w:color w:val="B35E06" w:themeColor="accent1" w:themeShade="BF"/>
      <w:spacing w:val="0"/>
    </w:rPr>
  </w:style>
  <w:style w:type="paragraph" w:styleId="affffe">
    <w:name w:val="List Paragraph"/>
    <w:basedOn w:val="a1"/>
    <w:uiPriority w:val="34"/>
    <w:unhideWhenUsed/>
    <w:qFormat/>
    <w:pPr>
      <w:ind w:left="720"/>
      <w:contextualSpacing/>
    </w:pPr>
  </w:style>
  <w:style w:type="table" w:customStyle="1" w:styleId="111">
    <w:name w:val="清单表 1 浅色1"/>
    <w:basedOn w:val="a3"/>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1">
    <w:name w:val="清单表 1 浅色 - 着色 11"/>
    <w:basedOn w:val="a3"/>
    <w:uiPriority w:val="46"/>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1-211">
    <w:name w:val="清单表 1 浅色 - 着色 21"/>
    <w:basedOn w:val="a3"/>
    <w:uiPriority w:val="46"/>
    <w:qFormat/>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1-311">
    <w:name w:val="清单表 1 浅色 - 着色 31"/>
    <w:basedOn w:val="a3"/>
    <w:uiPriority w:val="46"/>
    <w:qFormat/>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1-411">
    <w:name w:val="清单表 1 浅色 - 着色 41"/>
    <w:basedOn w:val="a3"/>
    <w:uiPriority w:val="46"/>
    <w:qFormat/>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1-511">
    <w:name w:val="清单表 1 浅色 - 着色 51"/>
    <w:basedOn w:val="a3"/>
    <w:uiPriority w:val="46"/>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1-611">
    <w:name w:val="清单表 1 浅色 - 着色 61"/>
    <w:basedOn w:val="a3"/>
    <w:uiPriority w:val="46"/>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1">
    <w:name w:val="清单表 2 - 着色 11"/>
    <w:basedOn w:val="a3"/>
    <w:uiPriority w:val="47"/>
    <w:tblPr>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1">
    <w:name w:val="清单表 2 - 着色 21"/>
    <w:basedOn w:val="a3"/>
    <w:uiPriority w:val="47"/>
    <w:tblPr>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1">
    <w:name w:val="清单表 2 - 着色 31"/>
    <w:basedOn w:val="a3"/>
    <w:uiPriority w:val="47"/>
    <w:qFormat/>
    <w:tblPr>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1">
    <w:name w:val="清单表 2 - 着色 41"/>
    <w:basedOn w:val="a3"/>
    <w:uiPriority w:val="47"/>
    <w:tblPr>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1">
    <w:name w:val="清单表 2 - 着色 51"/>
    <w:basedOn w:val="a3"/>
    <w:uiPriority w:val="47"/>
    <w:tblPr>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1">
    <w:name w:val="清单表 2 - 着色 61"/>
    <w:basedOn w:val="a3"/>
    <w:uiPriority w:val="47"/>
    <w:qFormat/>
    <w:tblPr>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1">
    <w:name w:val="清单表 31"/>
    <w:basedOn w:val="a3"/>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tblPr>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customStyle="1" w:styleId="3-210">
    <w:name w:val="清单表 3 - 着色 21"/>
    <w:basedOn w:val="a3"/>
    <w:uiPriority w:val="48"/>
    <w:qFormat/>
    <w:tblPr>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customStyle="1" w:styleId="3-310">
    <w:name w:val="清单表 3 - 着色 31"/>
    <w:basedOn w:val="a3"/>
    <w:uiPriority w:val="48"/>
    <w:tblPr>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customStyle="1" w:styleId="3-410">
    <w:name w:val="清单表 3 - 着色 41"/>
    <w:basedOn w:val="a3"/>
    <w:uiPriority w:val="48"/>
    <w:qFormat/>
    <w:tblPr>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customStyle="1" w:styleId="3-510">
    <w:name w:val="清单表 3 - 着色 51"/>
    <w:basedOn w:val="a3"/>
    <w:uiPriority w:val="48"/>
    <w:qFormat/>
    <w:tblPr>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customStyle="1" w:styleId="3-610">
    <w:name w:val="清单表 3 - 着色 61"/>
    <w:basedOn w:val="a3"/>
    <w:uiPriority w:val="48"/>
    <w:tblPr>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customStyle="1" w:styleId="411">
    <w:name w:val="清单表 41"/>
    <w:basedOn w:val="a3"/>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0">
    <w:name w:val="清单表 4 - 着色 21"/>
    <w:basedOn w:val="a3"/>
    <w:uiPriority w:val="49"/>
    <w:qFormat/>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0">
    <w:name w:val="清单表 4 - 着色 31"/>
    <w:basedOn w:val="a3"/>
    <w:uiPriority w:val="49"/>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0">
    <w:name w:val="清单表 4 - 着色 41"/>
    <w:basedOn w:val="a3"/>
    <w:uiPriority w:val="49"/>
    <w:qFormat/>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0">
    <w:name w:val="清单表 4 - 着色 51"/>
    <w:basedOn w:val="a3"/>
    <w:uiPriority w:val="49"/>
    <w:qFormat/>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0">
    <w:name w:val="清单表 4 - 着色 61"/>
    <w:basedOn w:val="a3"/>
    <w:uiPriority w:val="49"/>
    <w:qFormat/>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1">
    <w:name w:val="清单表 5 深色1"/>
    <w:basedOn w:val="a3"/>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rPr>
      <w:color w:val="FFFFFF" w:themeColor="background1"/>
    </w:rPr>
    <w:tblPr>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rPr>
      <w:color w:val="FFFFFF" w:themeColor="background1"/>
    </w:rPr>
    <w:tblPr>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qFormat/>
    <w:rPr>
      <w:color w:val="FFFFFF" w:themeColor="background1"/>
    </w:rPr>
    <w:tblPr>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rPr>
      <w:color w:val="FFFFFF" w:themeColor="background1"/>
    </w:rPr>
    <w:tblPr>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B35E06" w:themeColor="accent1" w:themeShade="BF"/>
    </w:rPr>
    <w:tblPr>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0">
    <w:name w:val="清单表 6 彩色 - 着色 21"/>
    <w:basedOn w:val="a3"/>
    <w:uiPriority w:val="51"/>
    <w:qFormat/>
    <w:rPr>
      <w:color w:val="761E28" w:themeColor="accent2" w:themeShade="BF"/>
    </w:rPr>
    <w:tblPr>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0">
    <w:name w:val="清单表 6 彩色 - 着色 31"/>
    <w:basedOn w:val="a3"/>
    <w:uiPriority w:val="51"/>
    <w:qFormat/>
    <w:rPr>
      <w:color w:val="14415C" w:themeColor="accent3" w:themeShade="BF"/>
    </w:rPr>
    <w:tblPr>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0">
    <w:name w:val="清单表 6 彩色 - 着色 41"/>
    <w:basedOn w:val="a3"/>
    <w:uiPriority w:val="51"/>
    <w:qFormat/>
    <w:rPr>
      <w:color w:val="3A6331" w:themeColor="accent4" w:themeShade="BF"/>
    </w:rPr>
    <w:tblPr>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0">
    <w:name w:val="清单表 6 彩色 - 着色 51"/>
    <w:basedOn w:val="a3"/>
    <w:uiPriority w:val="51"/>
    <w:rPr>
      <w:color w:val="473659" w:themeColor="accent5" w:themeShade="BF"/>
    </w:rPr>
    <w:tblPr>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0">
    <w:name w:val="清单表 6 彩色 - 着色 61"/>
    <w:basedOn w:val="a3"/>
    <w:uiPriority w:val="51"/>
    <w:rPr>
      <w:color w:val="997339" w:themeColor="accent6" w:themeShade="BF"/>
    </w:rPr>
    <w:tblPr>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1">
    <w:name w:val="清单表 7 彩色1"/>
    <w:basedOn w:val="a3"/>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rPr>
      <w:color w:val="B35E06" w:themeColor="accent1" w:themeShade="BF"/>
    </w:rP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761E28" w:themeColor="accent2" w:themeShade="BF"/>
    </w:rPr>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14415C" w:themeColor="accent3" w:themeShade="BF"/>
    </w:rPr>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qFormat/>
    <w:rPr>
      <w:color w:val="3A6331" w:themeColor="accent4" w:themeShade="BF"/>
    </w:rPr>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rPr>
      <w:color w:val="473659" w:themeColor="accent5" w:themeShade="BF"/>
    </w:rPr>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rPr>
      <w:color w:val="997339" w:themeColor="accent6" w:themeShade="BF"/>
    </w:rPr>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6">
    <w:name w:val="宏文本 字符"/>
    <w:basedOn w:val="a2"/>
    <w:link w:val="a5"/>
    <w:uiPriority w:val="99"/>
    <w:semiHidden/>
    <w:rPr>
      <w:rFonts w:ascii="Consolas" w:hAnsi="Consolas"/>
      <w:spacing w:val="4"/>
      <w:szCs w:val="20"/>
    </w:rPr>
  </w:style>
  <w:style w:type="character" w:customStyle="1" w:styleId="affd">
    <w:name w:val="信息标题 字符"/>
    <w:basedOn w:val="a2"/>
    <w:link w:val="affc"/>
    <w:uiPriority w:val="99"/>
    <w:semiHidden/>
    <w:rPr>
      <w:rFonts w:asciiTheme="majorHAnsi" w:eastAsiaTheme="majorEastAsia" w:hAnsiTheme="majorHAnsi" w:cstheme="majorBidi"/>
      <w:spacing w:val="4"/>
      <w:sz w:val="24"/>
      <w:szCs w:val="24"/>
      <w:shd w:val="pct20" w:color="auto" w:fill="auto"/>
    </w:rPr>
  </w:style>
  <w:style w:type="paragraph" w:styleId="afffff">
    <w:name w:val="No Spacing"/>
    <w:uiPriority w:val="1"/>
    <w:semiHidden/>
    <w:unhideWhenUsed/>
    <w:qFormat/>
    <w:pPr>
      <w:spacing w:before="120"/>
      <w:ind w:left="72"/>
    </w:pPr>
    <w:rPr>
      <w:spacing w:val="4"/>
      <w:sz w:val="22"/>
      <w:szCs w:val="22"/>
    </w:rPr>
  </w:style>
  <w:style w:type="character" w:customStyle="1" w:styleId="a9">
    <w:name w:val="注释标题 字符"/>
    <w:basedOn w:val="a2"/>
    <w:link w:val="a8"/>
    <w:uiPriority w:val="99"/>
    <w:semiHidden/>
    <w:rPr>
      <w:spacing w:val="4"/>
    </w:rPr>
  </w:style>
  <w:style w:type="table" w:customStyle="1" w:styleId="112">
    <w:name w:val="无格式表格 11"/>
    <w:basedOn w:val="a3"/>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b">
    <w:name w:val="纯文本 字符"/>
    <w:basedOn w:val="a2"/>
    <w:link w:val="afa"/>
    <w:uiPriority w:val="99"/>
    <w:semiHidden/>
    <w:rPr>
      <w:rFonts w:ascii="Consolas" w:hAnsi="Consolas"/>
      <w:spacing w:val="4"/>
      <w:szCs w:val="21"/>
    </w:rPr>
  </w:style>
  <w:style w:type="paragraph" w:styleId="afffff0">
    <w:name w:val="Quote"/>
    <w:basedOn w:val="a1"/>
    <w:next w:val="a1"/>
    <w:link w:val="afffff1"/>
    <w:uiPriority w:val="29"/>
    <w:semiHidden/>
    <w:unhideWhenUsed/>
    <w:qFormat/>
    <w:pPr>
      <w:spacing w:before="200" w:after="160"/>
      <w:jc w:val="center"/>
    </w:pPr>
    <w:rPr>
      <w:i/>
      <w:iCs/>
      <w:color w:val="404040" w:themeColor="text1" w:themeTint="BF"/>
    </w:rPr>
  </w:style>
  <w:style w:type="character" w:customStyle="1" w:styleId="afffff1">
    <w:name w:val="引用 字符"/>
    <w:basedOn w:val="a2"/>
    <w:link w:val="afffff0"/>
    <w:uiPriority w:val="29"/>
    <w:semiHidden/>
    <w:rPr>
      <w:i/>
      <w:iCs/>
      <w:color w:val="404040" w:themeColor="text1" w:themeTint="BF"/>
      <w:spacing w:val="4"/>
    </w:rPr>
  </w:style>
  <w:style w:type="character" w:customStyle="1" w:styleId="aff7">
    <w:name w:val="副标题 字符"/>
    <w:basedOn w:val="a2"/>
    <w:link w:val="aff6"/>
    <w:uiPriority w:val="11"/>
    <w:semiHidden/>
    <w:rPr>
      <w:rFonts w:eastAsiaTheme="minorEastAsia"/>
      <w:color w:val="595959" w:themeColor="text1" w:themeTint="A6"/>
    </w:rPr>
  </w:style>
  <w:style w:type="character" w:customStyle="1" w:styleId="1f4">
    <w:name w:val="不明显强调1"/>
    <w:basedOn w:val="a2"/>
    <w:uiPriority w:val="10"/>
    <w:qFormat/>
    <w:rPr>
      <w:i/>
      <w:iCs/>
      <w:color w:val="auto"/>
    </w:rPr>
  </w:style>
  <w:style w:type="table" w:customStyle="1" w:styleId="1f5">
    <w:name w:val="网格型浅色1"/>
    <w:basedOn w:val="a3"/>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ff0">
    <w:name w:val="标题 字符"/>
    <w:basedOn w:val="a2"/>
    <w:link w:val="afff"/>
    <w:uiPriority w:val="1"/>
    <w:rPr>
      <w:rFonts w:asciiTheme="majorHAnsi" w:eastAsiaTheme="majorEastAsia" w:hAnsiTheme="majorHAnsi" w:cstheme="majorBidi"/>
      <w:color w:val="9F2936" w:themeColor="accent2"/>
      <w:sz w:val="50"/>
      <w:szCs w:val="50"/>
      <w:lang w:eastAsia="ja-JP"/>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58752">
      <w:bodyDiv w:val="1"/>
      <w:marLeft w:val="0"/>
      <w:marRight w:val="0"/>
      <w:marTop w:val="0"/>
      <w:marBottom w:val="0"/>
      <w:divBdr>
        <w:top w:val="none" w:sz="0" w:space="0" w:color="auto"/>
        <w:left w:val="none" w:sz="0" w:space="0" w:color="auto"/>
        <w:bottom w:val="none" w:sz="0" w:space="0" w:color="auto"/>
        <w:right w:val="none" w:sz="0" w:space="0" w:color="auto"/>
      </w:divBdr>
      <w:divsChild>
        <w:div w:id="1387414394">
          <w:marLeft w:val="0"/>
          <w:marRight w:val="0"/>
          <w:marTop w:val="0"/>
          <w:marBottom w:val="0"/>
          <w:divBdr>
            <w:top w:val="none" w:sz="0" w:space="0" w:color="auto"/>
            <w:left w:val="none" w:sz="0" w:space="0" w:color="auto"/>
            <w:bottom w:val="none" w:sz="0" w:space="0" w:color="auto"/>
            <w:right w:val="none" w:sz="0" w:space="0" w:color="auto"/>
          </w:divBdr>
        </w:div>
      </w:divsChild>
    </w:div>
    <w:div w:id="1093933850">
      <w:bodyDiv w:val="1"/>
      <w:marLeft w:val="0"/>
      <w:marRight w:val="0"/>
      <w:marTop w:val="0"/>
      <w:marBottom w:val="0"/>
      <w:divBdr>
        <w:top w:val="none" w:sz="0" w:space="0" w:color="auto"/>
        <w:left w:val="none" w:sz="0" w:space="0" w:color="auto"/>
        <w:bottom w:val="none" w:sz="0" w:space="0" w:color="auto"/>
        <w:right w:val="none" w:sz="0" w:space="0" w:color="auto"/>
      </w:divBdr>
      <w:divsChild>
        <w:div w:id="1387800764">
          <w:marLeft w:val="0"/>
          <w:marRight w:val="0"/>
          <w:marTop w:val="0"/>
          <w:marBottom w:val="0"/>
          <w:divBdr>
            <w:top w:val="none" w:sz="0" w:space="0" w:color="auto"/>
            <w:left w:val="none" w:sz="0" w:space="0" w:color="auto"/>
            <w:bottom w:val="none" w:sz="0" w:space="0" w:color="auto"/>
            <w:right w:val="none" w:sz="0" w:space="0" w:color="auto"/>
          </w:divBdr>
        </w:div>
      </w:divsChild>
    </w:div>
    <w:div w:id="2122138318">
      <w:bodyDiv w:val="1"/>
      <w:marLeft w:val="0"/>
      <w:marRight w:val="0"/>
      <w:marTop w:val="0"/>
      <w:marBottom w:val="0"/>
      <w:divBdr>
        <w:top w:val="none" w:sz="0" w:space="0" w:color="auto"/>
        <w:left w:val="none" w:sz="0" w:space="0" w:color="auto"/>
        <w:bottom w:val="none" w:sz="0" w:space="0" w:color="auto"/>
        <w:right w:val="none" w:sz="0" w:space="0" w:color="auto"/>
      </w:divBdr>
      <w:divsChild>
        <w:div w:id="606621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D773D82FCE47D4BD967782FDEE4E19"/>
        <w:category>
          <w:name w:val="常规"/>
          <w:gallery w:val="placeholder"/>
        </w:category>
        <w:types>
          <w:type w:val="bbPlcHdr"/>
        </w:types>
        <w:behaviors>
          <w:behavior w:val="content"/>
        </w:behaviors>
        <w:guid w:val="{0A5BA756-1EFD-4562-87CD-EB52001CEE2F}"/>
      </w:docPartPr>
      <w:docPartBody>
        <w:p w:rsidR="004B6D26" w:rsidRDefault="000B018E">
          <w:pPr>
            <w:pStyle w:val="E3D773D82FCE47D4BD967782FDEE4E19"/>
          </w:pPr>
          <w:r>
            <w:rPr>
              <w:lang w:val="zh-CN" w:bidi="zh-CN"/>
            </w:rPr>
            <w:t>|</w:t>
          </w:r>
        </w:p>
      </w:docPartBody>
    </w:docPart>
    <w:docPart>
      <w:docPartPr>
        <w:name w:val="DD59110A73B34430801E4FB85370713D"/>
        <w:category>
          <w:name w:val="常规"/>
          <w:gallery w:val="placeholder"/>
        </w:category>
        <w:types>
          <w:type w:val="bbPlcHdr"/>
        </w:types>
        <w:behaviors>
          <w:behavior w:val="content"/>
        </w:behaviors>
        <w:guid w:val="{B2FCF347-1075-4A45-9EAF-90D2CE08CBE8}"/>
      </w:docPartPr>
      <w:docPartBody>
        <w:p w:rsidR="004B6D26" w:rsidRDefault="000B018E">
          <w:pPr>
            <w:pStyle w:val="DD59110A73B34430801E4FB85370713D"/>
          </w:pPr>
          <w:r>
            <w:rPr>
              <w:rStyle w:val="1"/>
              <w:lang w:val="zh-CN" w:bidi="zh-CN"/>
            </w:rPr>
            <w:t>分钟</w:t>
          </w:r>
        </w:p>
      </w:docPartBody>
    </w:docPart>
    <w:docPart>
      <w:docPartPr>
        <w:name w:val="D4373129C7044FEAADC4A6CA9CDC90D1"/>
        <w:category>
          <w:name w:val="常规"/>
          <w:gallery w:val="placeholder"/>
        </w:category>
        <w:types>
          <w:type w:val="bbPlcHdr"/>
        </w:types>
        <w:behaviors>
          <w:behavior w:val="content"/>
        </w:behaviors>
        <w:guid w:val="{CC789FD0-9C5A-43E8-BAE7-244FFBD58ECB}"/>
      </w:docPartPr>
      <w:docPartBody>
        <w:p w:rsidR="004B6D26" w:rsidRDefault="000B018E">
          <w:pPr>
            <w:pStyle w:val="D4373129C7044FEAADC4A6CA9CDC90D1"/>
          </w:pPr>
          <w:r>
            <w:rPr>
              <w:lang w:val="zh-CN" w:bidi="zh-CN"/>
            </w:rPr>
            <w:t>会议日期 | 时间</w:t>
          </w:r>
        </w:p>
      </w:docPartBody>
    </w:docPart>
    <w:docPart>
      <w:docPartPr>
        <w:name w:val="DD9957E2BC07434BB1F97EA4C5CCF5E4"/>
        <w:category>
          <w:name w:val="常规"/>
          <w:gallery w:val="placeholder"/>
        </w:category>
        <w:types>
          <w:type w:val="bbPlcHdr"/>
        </w:types>
        <w:behaviors>
          <w:behavior w:val="content"/>
        </w:behaviors>
        <w:guid w:val="{C67EFCCA-F979-4B91-95B0-824B6A3F4AC2}"/>
      </w:docPartPr>
      <w:docPartBody>
        <w:p w:rsidR="004B6D26" w:rsidRDefault="000B018E">
          <w:pPr>
            <w:pStyle w:val="DD9957E2BC07434BB1F97EA4C5CCF5E4"/>
          </w:pPr>
          <w:r>
            <w:rPr>
              <w:lang w:val="zh-CN" w:bidi="zh-CN"/>
            </w:rPr>
            <w:t>会议地点</w:t>
          </w:r>
        </w:p>
      </w:docPartBody>
    </w:docPart>
    <w:docPart>
      <w:docPartPr>
        <w:name w:val="6ED3BD3860054D7BB17CB08A0F603E08"/>
        <w:category>
          <w:name w:val="常规"/>
          <w:gallery w:val="placeholder"/>
        </w:category>
        <w:types>
          <w:type w:val="bbPlcHdr"/>
        </w:types>
        <w:behaviors>
          <w:behavior w:val="content"/>
        </w:behaviors>
        <w:guid w:val="{94DEAB93-2172-4DE3-AC91-75181810AA37}"/>
      </w:docPartPr>
      <w:docPartBody>
        <w:p w:rsidR="004B6D26" w:rsidRDefault="000B018E">
          <w:pPr>
            <w:pStyle w:val="6ED3BD3860054D7BB17CB08A0F603E08"/>
          </w:pPr>
          <w:r>
            <w:rPr>
              <w:rStyle w:val="10"/>
              <w:lang w:val="zh-CN" w:bidi="zh-CN"/>
            </w:rPr>
            <w:t>地点</w:t>
          </w:r>
        </w:p>
      </w:docPartBody>
    </w:docPart>
    <w:docPart>
      <w:docPartPr>
        <w:name w:val="5C876098518C46F987793414FEE216AB"/>
        <w:category>
          <w:name w:val="常规"/>
          <w:gallery w:val="placeholder"/>
        </w:category>
        <w:types>
          <w:type w:val="bbPlcHdr"/>
        </w:types>
        <w:behaviors>
          <w:behavior w:val="content"/>
        </w:behaviors>
        <w:guid w:val="{F3D7CD16-5EAE-4B54-A78C-789C034C0137}"/>
      </w:docPartPr>
      <w:docPartBody>
        <w:p w:rsidR="004B6D26" w:rsidRDefault="000B018E">
          <w:pPr>
            <w:pStyle w:val="5C876098518C46F987793414FEE216AB"/>
          </w:pPr>
          <w:r>
            <w:rPr>
              <w:lang w:val="zh-CN" w:bidi="zh-CN"/>
            </w:rPr>
            <w:t>会议组织者</w:t>
          </w:r>
        </w:p>
      </w:docPartBody>
    </w:docPart>
    <w:docPart>
      <w:docPartPr>
        <w:name w:val="C2A709E55E73435EAB8E1E75ACEB0C13"/>
        <w:category>
          <w:name w:val="常规"/>
          <w:gallery w:val="placeholder"/>
        </w:category>
        <w:types>
          <w:type w:val="bbPlcHdr"/>
        </w:types>
        <w:behaviors>
          <w:behavior w:val="content"/>
        </w:behaviors>
        <w:guid w:val="{F2C980A6-F645-4436-9B7D-7BBF0D5E202C}"/>
      </w:docPartPr>
      <w:docPartBody>
        <w:p w:rsidR="004B6D26" w:rsidRDefault="000B018E">
          <w:pPr>
            <w:pStyle w:val="C2A709E55E73435EAB8E1E75ACEB0C13"/>
          </w:pPr>
          <w:r>
            <w:rPr>
              <w:lang w:val="zh-CN" w:bidi="zh-CN"/>
            </w:rPr>
            <w:t>记录员</w:t>
          </w:r>
        </w:p>
      </w:docPartBody>
    </w:docPart>
    <w:docPart>
      <w:docPartPr>
        <w:name w:val="A750810973CE4EFFA3E456BCF825E53B"/>
        <w:category>
          <w:name w:val="常规"/>
          <w:gallery w:val="placeholder"/>
        </w:category>
        <w:types>
          <w:type w:val="bbPlcHdr"/>
        </w:types>
        <w:behaviors>
          <w:behavior w:val="content"/>
        </w:behaviors>
        <w:guid w:val="{6658FC75-5DDC-4E40-B82D-E9091C938F48}"/>
      </w:docPartPr>
      <w:docPartBody>
        <w:p w:rsidR="004B6D26" w:rsidRDefault="000B018E">
          <w:pPr>
            <w:pStyle w:val="A750810973CE4EFFA3E456BCF825E53B"/>
          </w:pPr>
          <w:r>
            <w:rPr>
              <w:lang w:val="zh-CN" w:bidi="zh-CN"/>
            </w:rPr>
            <w:t>计时员</w:t>
          </w:r>
        </w:p>
      </w:docPartBody>
    </w:docPart>
    <w:docPart>
      <w:docPartPr>
        <w:name w:val="5AFB73ECF2A543CD9EAD298C0358F61A"/>
        <w:category>
          <w:name w:val="常规"/>
          <w:gallery w:val="placeholder"/>
        </w:category>
        <w:types>
          <w:type w:val="bbPlcHdr"/>
        </w:types>
        <w:behaviors>
          <w:behavior w:val="content"/>
        </w:behaviors>
        <w:guid w:val="{76D97AD4-8D62-48CC-ADB7-8C4A2DA23C43}"/>
      </w:docPartPr>
      <w:docPartBody>
        <w:p w:rsidR="004B6D26" w:rsidRDefault="000B018E">
          <w:pPr>
            <w:pStyle w:val="5AFB73ECF2A543CD9EAD298C0358F61A"/>
          </w:pPr>
          <w:r>
            <w:rPr>
              <w:lang w:val="zh-CN" w:bidi="zh-CN"/>
            </w:rPr>
            <w:t>与会者</w:t>
          </w:r>
        </w:p>
      </w:docPartBody>
    </w:docPart>
    <w:docPart>
      <w:docPartPr>
        <w:name w:val="53D0DBE9BEC54A0BAB5EC2825C6ABFBC"/>
        <w:category>
          <w:name w:val="常规"/>
          <w:gallery w:val="placeholder"/>
        </w:category>
        <w:types>
          <w:type w:val="bbPlcHdr"/>
        </w:types>
        <w:behaviors>
          <w:behavior w:val="content"/>
        </w:behaviors>
        <w:guid w:val="{A4195B33-98FF-4777-8625-3B43E800B3CD}"/>
      </w:docPartPr>
      <w:docPartBody>
        <w:p w:rsidR="004B6D26" w:rsidRDefault="000B018E">
          <w:pPr>
            <w:pStyle w:val="53D0DBE9BEC54A0BAB5EC2825C6ABFBC"/>
          </w:pPr>
          <w:r>
            <w:rPr>
              <w:lang w:val="zh-CN" w:bidi="zh-CN"/>
            </w:rPr>
            <w:t>议程主题</w:t>
          </w:r>
        </w:p>
      </w:docPartBody>
    </w:docPart>
    <w:docPart>
      <w:docPartPr>
        <w:name w:val="AE1DE80AC79B469EAA3CEE610D956243"/>
        <w:category>
          <w:name w:val="常规"/>
          <w:gallery w:val="placeholder"/>
        </w:category>
        <w:types>
          <w:type w:val="bbPlcHdr"/>
        </w:types>
        <w:behaviors>
          <w:behavior w:val="content"/>
        </w:behaviors>
        <w:guid w:val="{7462AAFB-0CD9-42E2-A5F9-0E4BEA4CD76C}"/>
      </w:docPartPr>
      <w:docPartBody>
        <w:p w:rsidR="004B6D26" w:rsidRDefault="000B018E">
          <w:pPr>
            <w:pStyle w:val="AE1DE80AC79B469EAA3CEE610D956243"/>
          </w:pPr>
          <w:r>
            <w:rPr>
              <w:lang w:val="zh-CN" w:bidi="zh-CN"/>
            </w:rPr>
            <w:t>分配的时间</w:t>
          </w:r>
        </w:p>
      </w:docPartBody>
    </w:docPart>
    <w:docPart>
      <w:docPartPr>
        <w:name w:val="71195892F7FB4189BADDA4769A2E1F93"/>
        <w:category>
          <w:name w:val="常规"/>
          <w:gallery w:val="placeholder"/>
        </w:category>
        <w:types>
          <w:type w:val="bbPlcHdr"/>
        </w:types>
        <w:behaviors>
          <w:behavior w:val="content"/>
        </w:behaviors>
        <w:guid w:val="{ADBDDDF3-8FE9-4AC8-9D23-F7E68650B599}"/>
      </w:docPartPr>
      <w:docPartBody>
        <w:p w:rsidR="004B6D26" w:rsidRDefault="000B018E">
          <w:pPr>
            <w:pStyle w:val="71195892F7FB4189BADDA4769A2E1F93"/>
          </w:pPr>
          <w:r>
            <w:rPr>
              <w:rStyle w:val="10"/>
              <w:lang w:val="zh-CN" w:bidi="zh-CN"/>
            </w:rPr>
            <w:t>时间</w:t>
          </w:r>
        </w:p>
      </w:docPartBody>
    </w:docPart>
    <w:docPart>
      <w:docPartPr>
        <w:name w:val="CB64E7956A994440AB11F1B3F3EB98D6"/>
        <w:category>
          <w:name w:val="常规"/>
          <w:gallery w:val="placeholder"/>
        </w:category>
        <w:types>
          <w:type w:val="bbPlcHdr"/>
        </w:types>
        <w:behaviors>
          <w:behavior w:val="content"/>
        </w:behaviors>
        <w:guid w:val="{4F49109F-8622-4D34-97D5-31B6B3B4411A}"/>
      </w:docPartPr>
      <w:docPartBody>
        <w:p w:rsidR="004B6D26" w:rsidRDefault="000B018E">
          <w:pPr>
            <w:pStyle w:val="CB64E7956A994440AB11F1B3F3EB98D6"/>
          </w:pPr>
          <w:r>
            <w:rPr>
              <w:lang w:val="zh-CN" w:bidi="zh-CN"/>
            </w:rPr>
            <w:t>发言者</w:t>
          </w:r>
        </w:p>
      </w:docPartBody>
    </w:docPart>
    <w:docPart>
      <w:docPartPr>
        <w:name w:val="F231917B6F4F4AE484E82EEFFCD1F5E9"/>
        <w:category>
          <w:name w:val="常规"/>
          <w:gallery w:val="placeholder"/>
        </w:category>
        <w:types>
          <w:type w:val="bbPlcHdr"/>
        </w:types>
        <w:behaviors>
          <w:behavior w:val="content"/>
        </w:behaviors>
        <w:guid w:val="{A0674705-47F7-4AF1-8237-950B305921ED}"/>
      </w:docPartPr>
      <w:docPartBody>
        <w:p w:rsidR="004B6D26" w:rsidRDefault="000B018E">
          <w:pPr>
            <w:pStyle w:val="F231917B6F4F4AE484E82EEFFCD1F5E9"/>
          </w:pPr>
          <w:r>
            <w:rPr>
              <w:lang w:val="zh-CN" w:bidi="zh-CN"/>
            </w:rPr>
            <w:t>讨论</w:t>
          </w:r>
        </w:p>
      </w:docPartBody>
    </w:docPart>
    <w:docPart>
      <w:docPartPr>
        <w:name w:val="F233A4804942498B84F6E90CC74058B3"/>
        <w:category>
          <w:name w:val="常规"/>
          <w:gallery w:val="placeholder"/>
        </w:category>
        <w:types>
          <w:type w:val="bbPlcHdr"/>
        </w:types>
        <w:behaviors>
          <w:behavior w:val="content"/>
        </w:behaviors>
        <w:guid w:val="{AB70B13E-C011-457E-A5EB-AB39374D1B11}"/>
      </w:docPartPr>
      <w:docPartBody>
        <w:p w:rsidR="004B6D26" w:rsidRDefault="000B018E">
          <w:pPr>
            <w:pStyle w:val="F233A4804942498B84F6E90CC74058B3"/>
          </w:pPr>
          <w:r>
            <w:rPr>
              <w:lang w:val="zh-CN" w:bidi="zh-CN"/>
            </w:rPr>
            <w:t>话题</w:t>
          </w:r>
        </w:p>
      </w:docPartBody>
    </w:docPart>
    <w:docPart>
      <w:docPartPr>
        <w:name w:val="5C0775628F444E159EA112C486B3FAA0"/>
        <w:category>
          <w:name w:val="常规"/>
          <w:gallery w:val="placeholder"/>
        </w:category>
        <w:types>
          <w:type w:val="bbPlcHdr"/>
        </w:types>
        <w:behaviors>
          <w:behavior w:val="content"/>
        </w:behaviors>
        <w:guid w:val="{E8001B8D-FB55-409F-9825-B3BF5093CD7F}"/>
      </w:docPartPr>
      <w:docPartBody>
        <w:p w:rsidR="004B6D26" w:rsidRDefault="000B018E">
          <w:pPr>
            <w:pStyle w:val="5C0775628F444E159EA112C486B3FAA0"/>
          </w:pPr>
          <w:r>
            <w:rPr>
              <w:lang w:val="zh-CN" w:bidi="zh-CN"/>
            </w:rPr>
            <w:t>结论</w:t>
          </w:r>
        </w:p>
      </w:docPartBody>
    </w:docPart>
    <w:docPart>
      <w:docPartPr>
        <w:name w:val="E3E83A71919840FE84969DE21BD7DAEF"/>
        <w:category>
          <w:name w:val="常规"/>
          <w:gallery w:val="placeholder"/>
        </w:category>
        <w:types>
          <w:type w:val="bbPlcHdr"/>
        </w:types>
        <w:behaviors>
          <w:behavior w:val="content"/>
        </w:behaviors>
        <w:guid w:val="{32FF96C4-D757-4420-864A-6ADE56DB83E0}"/>
      </w:docPartPr>
      <w:docPartBody>
        <w:p w:rsidR="004B6D26" w:rsidRDefault="000B018E">
          <w:pPr>
            <w:pStyle w:val="E3E83A71919840FE84969DE21BD7DAEF"/>
          </w:pPr>
          <w:r>
            <w:rPr>
              <w:lang w:val="zh-CN" w:bidi="zh-CN"/>
            </w:rPr>
            <w:t>结束语</w:t>
          </w:r>
        </w:p>
      </w:docPartBody>
    </w:docPart>
    <w:docPart>
      <w:docPartPr>
        <w:name w:val="E355F1E5F19F4764A207415AD820A97C"/>
        <w:category>
          <w:name w:val="常规"/>
          <w:gallery w:val="placeholder"/>
        </w:category>
        <w:types>
          <w:type w:val="bbPlcHdr"/>
        </w:types>
        <w:behaviors>
          <w:behavior w:val="content"/>
        </w:behaviors>
        <w:guid w:val="{98A3FC07-6F0D-4CF8-8B5C-2F41E6B41DEC}"/>
      </w:docPartPr>
      <w:docPartBody>
        <w:p w:rsidR="004B6D26" w:rsidRDefault="000B018E">
          <w:pPr>
            <w:pStyle w:val="E355F1E5F19F4764A207415AD820A97C"/>
          </w:pPr>
          <w:r>
            <w:rPr>
              <w:lang w:val="zh-CN" w:bidi="zh-CN"/>
            </w:rPr>
            <w:t>特别备注</w:t>
          </w:r>
        </w:p>
      </w:docPartBody>
    </w:docPart>
    <w:docPart>
      <w:docPartPr>
        <w:name w:val="52314F6ECC434A0ABB6FD4AD680BF1F7"/>
        <w:category>
          <w:name w:val="常规"/>
          <w:gallery w:val="placeholder"/>
        </w:category>
        <w:types>
          <w:type w:val="bbPlcHdr"/>
        </w:types>
        <w:behaviors>
          <w:behavior w:val="content"/>
        </w:behaviors>
        <w:guid w:val="{CF38D8B6-34DC-4E91-978C-BAC368DCEF79}"/>
      </w:docPartPr>
      <w:docPartBody>
        <w:p w:rsidR="004B6D26" w:rsidRDefault="000B018E">
          <w:pPr>
            <w:pStyle w:val="52314F6ECC434A0ABB6FD4AD680BF1F7"/>
          </w:pPr>
          <w:r>
            <w:rPr>
              <w:lang w:val="zh-CN" w:bidi="zh-CN"/>
            </w:rPr>
            <w:t>分配的时间</w:t>
          </w:r>
        </w:p>
      </w:docPartBody>
    </w:docPart>
    <w:docPart>
      <w:docPartPr>
        <w:name w:val="7EF319683D5F4771A9D908B000ED6DD3"/>
        <w:category>
          <w:name w:val="常规"/>
          <w:gallery w:val="placeholder"/>
        </w:category>
        <w:types>
          <w:type w:val="bbPlcHdr"/>
        </w:types>
        <w:behaviors>
          <w:behavior w:val="content"/>
        </w:behaviors>
        <w:guid w:val="{536BED8D-E98C-4F33-92EA-2D074FEA31F1}"/>
      </w:docPartPr>
      <w:docPartBody>
        <w:p w:rsidR="004B6D26" w:rsidRDefault="000B018E">
          <w:pPr>
            <w:pStyle w:val="7EF319683D5F4771A9D908B000ED6DD3"/>
          </w:pPr>
          <w:r>
            <w:rPr>
              <w:rStyle w:val="10"/>
              <w:lang w:val="zh-CN" w:bidi="zh-CN"/>
            </w:rPr>
            <w:t>时间</w:t>
          </w:r>
        </w:p>
      </w:docPartBody>
    </w:docPart>
    <w:docPart>
      <w:docPartPr>
        <w:name w:val="ECF18FBF099C4764B8B8D72B9C124417"/>
        <w:category>
          <w:name w:val="常规"/>
          <w:gallery w:val="placeholder"/>
        </w:category>
        <w:types>
          <w:type w:val="bbPlcHdr"/>
        </w:types>
        <w:behaviors>
          <w:behavior w:val="content"/>
        </w:behaviors>
        <w:guid w:val="{1C06431A-F8E2-40B9-9990-4E6BFFB50EC0}"/>
      </w:docPartPr>
      <w:docPartBody>
        <w:p w:rsidR="004B6D26" w:rsidRDefault="000B018E">
          <w:pPr>
            <w:pStyle w:val="ECF18FBF099C4764B8B8D72B9C124417"/>
          </w:pPr>
          <w:r>
            <w:rPr>
              <w:lang w:val="zh-CN" w:bidi="zh-CN"/>
            </w:rPr>
            <w:t>发言者</w:t>
          </w:r>
        </w:p>
      </w:docPartBody>
    </w:docPart>
    <w:docPart>
      <w:docPartPr>
        <w:name w:val="B084D05D6FBC441187905F602C5F0F1D"/>
        <w:category>
          <w:name w:val="常规"/>
          <w:gallery w:val="placeholder"/>
        </w:category>
        <w:types>
          <w:type w:val="bbPlcHdr"/>
        </w:types>
        <w:behaviors>
          <w:behavior w:val="content"/>
        </w:behaviors>
        <w:guid w:val="{54E4DC7B-6CF2-4AC2-A15F-3B1F333FCC17}"/>
      </w:docPartPr>
      <w:docPartBody>
        <w:p w:rsidR="004B6D26" w:rsidRDefault="000B018E">
          <w:pPr>
            <w:pStyle w:val="B084D05D6FBC441187905F602C5F0F1D"/>
          </w:pPr>
          <w:r>
            <w:rPr>
              <w:lang w:val="zh-CN" w:bidi="zh-CN"/>
            </w:rPr>
            <w:t>讨论</w:t>
          </w:r>
        </w:p>
      </w:docPartBody>
    </w:docPart>
    <w:docPart>
      <w:docPartPr>
        <w:name w:val="B4E0165C5E6946B596D3B65F8B0DBF29"/>
        <w:category>
          <w:name w:val="常规"/>
          <w:gallery w:val="placeholder"/>
        </w:category>
        <w:types>
          <w:type w:val="bbPlcHdr"/>
        </w:types>
        <w:behaviors>
          <w:behavior w:val="content"/>
        </w:behaviors>
        <w:guid w:val="{9EDB3460-07CF-4F55-8580-5D9E9BED9BC1}"/>
      </w:docPartPr>
      <w:docPartBody>
        <w:p w:rsidR="004B6D26" w:rsidRDefault="000B018E">
          <w:pPr>
            <w:pStyle w:val="B4E0165C5E6946B596D3B65F8B0DBF29"/>
          </w:pPr>
          <w:r>
            <w:rPr>
              <w:lang w:val="zh-CN" w:bidi="zh-CN"/>
            </w:rPr>
            <w:t>话题</w:t>
          </w:r>
        </w:p>
      </w:docPartBody>
    </w:docPart>
    <w:docPart>
      <w:docPartPr>
        <w:name w:val="F7D33B0113BF4C6987800540896C1F4A"/>
        <w:category>
          <w:name w:val="常规"/>
          <w:gallery w:val="placeholder"/>
        </w:category>
        <w:types>
          <w:type w:val="bbPlcHdr"/>
        </w:types>
        <w:behaviors>
          <w:behavior w:val="content"/>
        </w:behaviors>
        <w:guid w:val="{25AA1B90-F748-4731-8199-D35AD1801D5C}"/>
      </w:docPartPr>
      <w:docPartBody>
        <w:p w:rsidR="004B6D26" w:rsidRDefault="000B018E">
          <w:pPr>
            <w:pStyle w:val="F7D33B0113BF4C6987800540896C1F4A"/>
          </w:pPr>
          <w:r>
            <w:rPr>
              <w:lang w:val="zh-CN" w:bidi="zh-CN"/>
            </w:rPr>
            <w:t>结论</w:t>
          </w:r>
        </w:p>
      </w:docPartBody>
    </w:docPart>
    <w:docPart>
      <w:docPartPr>
        <w:name w:val="304766A5F18F4D7DA61AE682EFAC511A"/>
        <w:category>
          <w:name w:val="常规"/>
          <w:gallery w:val="placeholder"/>
        </w:category>
        <w:types>
          <w:type w:val="bbPlcHdr"/>
        </w:types>
        <w:behaviors>
          <w:behavior w:val="content"/>
        </w:behaviors>
        <w:guid w:val="{A1C78C41-9196-43E2-88FC-E000A8BF5249}"/>
      </w:docPartPr>
      <w:docPartBody>
        <w:p w:rsidR="004B6D26" w:rsidRDefault="000B018E">
          <w:pPr>
            <w:pStyle w:val="304766A5F18F4D7DA61AE682EFAC511A"/>
          </w:pPr>
          <w:r>
            <w:rPr>
              <w:lang w:val="zh-CN" w:bidi="zh-CN"/>
            </w:rPr>
            <w:t>结束语</w:t>
          </w:r>
        </w:p>
      </w:docPartBody>
    </w:docPart>
    <w:docPart>
      <w:docPartPr>
        <w:name w:val="7575C99363A04A9C822DB1248379FF5A"/>
        <w:category>
          <w:name w:val="常规"/>
          <w:gallery w:val="placeholder"/>
        </w:category>
        <w:types>
          <w:type w:val="bbPlcHdr"/>
        </w:types>
        <w:behaviors>
          <w:behavior w:val="content"/>
        </w:behaviors>
        <w:guid w:val="{CC7F86BF-60E9-4E22-BB83-372BE2320CA2}"/>
      </w:docPartPr>
      <w:docPartBody>
        <w:p w:rsidR="004B6D26" w:rsidRDefault="000B018E">
          <w:pPr>
            <w:pStyle w:val="7575C99363A04A9C822DB1248379FF5A"/>
          </w:pPr>
          <w:r>
            <w:rPr>
              <w:lang w:val="zh-CN" w:bidi="zh-CN"/>
            </w:rPr>
            <w:t>分配的时间</w:t>
          </w:r>
        </w:p>
      </w:docPartBody>
    </w:docPart>
    <w:docPart>
      <w:docPartPr>
        <w:name w:val="2A766A2DB7D4477D947CE6090D21E8C8"/>
        <w:category>
          <w:name w:val="常规"/>
          <w:gallery w:val="placeholder"/>
        </w:category>
        <w:types>
          <w:type w:val="bbPlcHdr"/>
        </w:types>
        <w:behaviors>
          <w:behavior w:val="content"/>
        </w:behaviors>
        <w:guid w:val="{F0866E1E-9516-4DAF-B75C-A2203AECD47A}"/>
      </w:docPartPr>
      <w:docPartBody>
        <w:p w:rsidR="004B6D26" w:rsidRDefault="000B018E">
          <w:pPr>
            <w:pStyle w:val="2A766A2DB7D4477D947CE6090D21E8C8"/>
          </w:pPr>
          <w:r>
            <w:rPr>
              <w:rStyle w:val="10"/>
              <w:lang w:val="zh-CN" w:bidi="zh-CN"/>
            </w:rPr>
            <w:t>时间</w:t>
          </w:r>
        </w:p>
      </w:docPartBody>
    </w:docPart>
    <w:docPart>
      <w:docPartPr>
        <w:name w:val="D14904A1568648B886AC5B9605A62731"/>
        <w:category>
          <w:name w:val="常规"/>
          <w:gallery w:val="placeholder"/>
        </w:category>
        <w:types>
          <w:type w:val="bbPlcHdr"/>
        </w:types>
        <w:behaviors>
          <w:behavior w:val="content"/>
        </w:behaviors>
        <w:guid w:val="{9647843A-AFF0-4401-8713-B237CA310319}"/>
      </w:docPartPr>
      <w:docPartBody>
        <w:p w:rsidR="004B6D26" w:rsidRDefault="000B018E">
          <w:pPr>
            <w:pStyle w:val="D14904A1568648B886AC5B9605A62731"/>
          </w:pPr>
          <w:r>
            <w:rPr>
              <w:lang w:val="zh-CN" w:bidi="zh-CN"/>
            </w:rPr>
            <w:t>发言者</w:t>
          </w:r>
        </w:p>
      </w:docPartBody>
    </w:docPart>
    <w:docPart>
      <w:docPartPr>
        <w:name w:val="CBEDEB0FD3B042DAB28BCC2FD1CC4B89"/>
        <w:category>
          <w:name w:val="常规"/>
          <w:gallery w:val="placeholder"/>
        </w:category>
        <w:types>
          <w:type w:val="bbPlcHdr"/>
        </w:types>
        <w:behaviors>
          <w:behavior w:val="content"/>
        </w:behaviors>
        <w:guid w:val="{D23AC116-5B8A-4727-BF91-F66079B1FC57}"/>
      </w:docPartPr>
      <w:docPartBody>
        <w:p w:rsidR="004B6D26" w:rsidRDefault="000B018E">
          <w:pPr>
            <w:pStyle w:val="CBEDEB0FD3B042DAB28BCC2FD1CC4B89"/>
          </w:pPr>
          <w:r>
            <w:rPr>
              <w:lang w:val="zh-CN" w:bidi="zh-CN"/>
            </w:rPr>
            <w:t>讨论</w:t>
          </w:r>
        </w:p>
      </w:docPartBody>
    </w:docPart>
    <w:docPart>
      <w:docPartPr>
        <w:name w:val="0D2499F8A0D1469096C946A926FA10B1"/>
        <w:category>
          <w:name w:val="常规"/>
          <w:gallery w:val="placeholder"/>
        </w:category>
        <w:types>
          <w:type w:val="bbPlcHdr"/>
        </w:types>
        <w:behaviors>
          <w:behavior w:val="content"/>
        </w:behaviors>
        <w:guid w:val="{8FD2173C-A6A4-4CF6-998C-745E862DC70D}"/>
      </w:docPartPr>
      <w:docPartBody>
        <w:p w:rsidR="004B6D26" w:rsidRDefault="000B018E">
          <w:pPr>
            <w:pStyle w:val="0D2499F8A0D1469096C946A926FA10B1"/>
          </w:pPr>
          <w:r>
            <w:rPr>
              <w:lang w:val="zh-CN" w:bidi="zh-CN"/>
            </w:rPr>
            <w:t>话题</w:t>
          </w:r>
        </w:p>
      </w:docPartBody>
    </w:docPart>
    <w:docPart>
      <w:docPartPr>
        <w:name w:val="02B27E6E51144CBD99EF4D5A9B01451D"/>
        <w:category>
          <w:name w:val="常规"/>
          <w:gallery w:val="placeholder"/>
        </w:category>
        <w:types>
          <w:type w:val="bbPlcHdr"/>
        </w:types>
        <w:behaviors>
          <w:behavior w:val="content"/>
        </w:behaviors>
        <w:guid w:val="{82874AA4-74D3-43B6-864C-CA89A8C98C42}"/>
      </w:docPartPr>
      <w:docPartBody>
        <w:p w:rsidR="004B6D26" w:rsidRDefault="000B018E">
          <w:pPr>
            <w:pStyle w:val="02B27E6E51144CBD99EF4D5A9B01451D"/>
          </w:pPr>
          <w:r>
            <w:rPr>
              <w:lang w:val="zh-CN" w:bidi="zh-CN"/>
            </w:rPr>
            <w:t>结论</w:t>
          </w:r>
        </w:p>
      </w:docPartBody>
    </w:docPart>
    <w:docPart>
      <w:docPartPr>
        <w:name w:val="2E397D6FDA504215BA6848305A1D4972"/>
        <w:category>
          <w:name w:val="常规"/>
          <w:gallery w:val="placeholder"/>
        </w:category>
        <w:types>
          <w:type w:val="bbPlcHdr"/>
        </w:types>
        <w:behaviors>
          <w:behavior w:val="content"/>
        </w:behaviors>
        <w:guid w:val="{1C392DE2-CF70-4016-AB5D-9C2ACE777B57}"/>
      </w:docPartPr>
      <w:docPartBody>
        <w:p w:rsidR="004B6D26" w:rsidRDefault="000B018E">
          <w:pPr>
            <w:pStyle w:val="2E397D6FDA504215BA6848305A1D4972"/>
          </w:pPr>
          <w:r>
            <w:rPr>
              <w:lang w:val="zh-CN" w:bidi="zh-CN"/>
            </w:rPr>
            <w:t>结束语</w:t>
          </w:r>
        </w:p>
      </w:docPartBody>
    </w:docPart>
    <w:docPart>
      <w:docPartPr>
        <w:name w:val="5C4C5F997D264633BA3D3C18FA8478F1"/>
        <w:category>
          <w:name w:val="常规"/>
          <w:gallery w:val="placeholder"/>
        </w:category>
        <w:types>
          <w:type w:val="bbPlcHdr"/>
        </w:types>
        <w:behaviors>
          <w:behavior w:val="content"/>
        </w:behaviors>
        <w:guid w:val="{67705371-40E6-40A6-95CD-12731ED70951}"/>
      </w:docPartPr>
      <w:docPartBody>
        <w:p w:rsidR="00000000" w:rsidRDefault="00FE59DD" w:rsidP="00FE59DD">
          <w:pPr>
            <w:pStyle w:val="5C4C5F997D264633BA3D3C18FA8478F1"/>
          </w:pPr>
          <w:r>
            <w:rPr>
              <w:lang w:val="zh-CN" w:bidi="zh-CN"/>
            </w:rPr>
            <w:t>分配的时间</w:t>
          </w:r>
        </w:p>
      </w:docPartBody>
    </w:docPart>
    <w:docPart>
      <w:docPartPr>
        <w:name w:val="6A2885D73998465A9AA597BA5A90D59F"/>
        <w:category>
          <w:name w:val="常规"/>
          <w:gallery w:val="placeholder"/>
        </w:category>
        <w:types>
          <w:type w:val="bbPlcHdr"/>
        </w:types>
        <w:behaviors>
          <w:behavior w:val="content"/>
        </w:behaviors>
        <w:guid w:val="{F32B983D-5187-43AD-A1F6-64815C28A81F}"/>
      </w:docPartPr>
      <w:docPartBody>
        <w:p w:rsidR="00000000" w:rsidRDefault="00FE59DD" w:rsidP="00FE59DD">
          <w:pPr>
            <w:pStyle w:val="6A2885D73998465A9AA597BA5A90D59F"/>
          </w:pPr>
          <w:r>
            <w:rPr>
              <w:rStyle w:val="10"/>
              <w:lang w:val="zh-CN" w:bidi="zh-CN"/>
            </w:rPr>
            <w:t>时间</w:t>
          </w:r>
        </w:p>
      </w:docPartBody>
    </w:docPart>
    <w:docPart>
      <w:docPartPr>
        <w:name w:val="047479C62FEC4CD69DC1DA4B6307354E"/>
        <w:category>
          <w:name w:val="常规"/>
          <w:gallery w:val="placeholder"/>
        </w:category>
        <w:types>
          <w:type w:val="bbPlcHdr"/>
        </w:types>
        <w:behaviors>
          <w:behavior w:val="content"/>
        </w:behaviors>
        <w:guid w:val="{5912080E-9280-4CC7-89EC-FF177CB6D9BC}"/>
      </w:docPartPr>
      <w:docPartBody>
        <w:p w:rsidR="00000000" w:rsidRDefault="00FE59DD" w:rsidP="00FE59DD">
          <w:pPr>
            <w:pStyle w:val="047479C62FEC4CD69DC1DA4B6307354E"/>
          </w:pPr>
          <w:r>
            <w:rPr>
              <w:lang w:val="zh-CN" w:bidi="zh-CN"/>
            </w:rPr>
            <w:t>发言者</w:t>
          </w:r>
        </w:p>
      </w:docPartBody>
    </w:docPart>
    <w:docPart>
      <w:docPartPr>
        <w:name w:val="664337F4BFA84FB7A453F8215EEBE5C2"/>
        <w:category>
          <w:name w:val="常规"/>
          <w:gallery w:val="placeholder"/>
        </w:category>
        <w:types>
          <w:type w:val="bbPlcHdr"/>
        </w:types>
        <w:behaviors>
          <w:behavior w:val="content"/>
        </w:behaviors>
        <w:guid w:val="{630BABD4-C9F1-4D54-9952-CAECBEC1AEF8}"/>
      </w:docPartPr>
      <w:docPartBody>
        <w:p w:rsidR="00000000" w:rsidRDefault="00FE59DD" w:rsidP="00FE59DD">
          <w:pPr>
            <w:pStyle w:val="664337F4BFA84FB7A453F8215EEBE5C2"/>
          </w:pPr>
          <w:r>
            <w:rPr>
              <w:lang w:val="zh-CN" w:bidi="zh-CN"/>
            </w:rPr>
            <w:t>讨论</w:t>
          </w:r>
        </w:p>
      </w:docPartBody>
    </w:docPart>
    <w:docPart>
      <w:docPartPr>
        <w:name w:val="FF406DBFA24C4BC18A6725C37634F40E"/>
        <w:category>
          <w:name w:val="常规"/>
          <w:gallery w:val="placeholder"/>
        </w:category>
        <w:types>
          <w:type w:val="bbPlcHdr"/>
        </w:types>
        <w:behaviors>
          <w:behavior w:val="content"/>
        </w:behaviors>
        <w:guid w:val="{17A7F9FF-988F-418B-AD17-A09E767CD627}"/>
      </w:docPartPr>
      <w:docPartBody>
        <w:p w:rsidR="00000000" w:rsidRDefault="00FE59DD" w:rsidP="00FE59DD">
          <w:pPr>
            <w:pStyle w:val="FF406DBFA24C4BC18A6725C37634F40E"/>
          </w:pPr>
          <w:r>
            <w:rPr>
              <w:lang w:val="zh-CN" w:bidi="zh-CN"/>
            </w:rPr>
            <w:t>话题</w:t>
          </w:r>
        </w:p>
      </w:docPartBody>
    </w:docPart>
    <w:docPart>
      <w:docPartPr>
        <w:name w:val="10D075ACB4B64F3DA77F9CA010562A56"/>
        <w:category>
          <w:name w:val="常规"/>
          <w:gallery w:val="placeholder"/>
        </w:category>
        <w:types>
          <w:type w:val="bbPlcHdr"/>
        </w:types>
        <w:behaviors>
          <w:behavior w:val="content"/>
        </w:behaviors>
        <w:guid w:val="{A8E387CE-53F3-444A-8E8C-C57AFF8647F9}"/>
      </w:docPartPr>
      <w:docPartBody>
        <w:p w:rsidR="00000000" w:rsidRDefault="00FE59DD" w:rsidP="00FE59DD">
          <w:pPr>
            <w:pStyle w:val="10D075ACB4B64F3DA77F9CA010562A56"/>
          </w:pPr>
          <w:r>
            <w:rPr>
              <w:lang w:val="zh-CN" w:bidi="zh-CN"/>
            </w:rPr>
            <w:t>结论</w:t>
          </w:r>
        </w:p>
      </w:docPartBody>
    </w:docPart>
    <w:docPart>
      <w:docPartPr>
        <w:name w:val="F017A02BA770482681B5848E19450FED"/>
        <w:category>
          <w:name w:val="常规"/>
          <w:gallery w:val="placeholder"/>
        </w:category>
        <w:types>
          <w:type w:val="bbPlcHdr"/>
        </w:types>
        <w:behaviors>
          <w:behavior w:val="content"/>
        </w:behaviors>
        <w:guid w:val="{072F317F-4A1D-4B79-99BD-2028CEE95151}"/>
      </w:docPartPr>
      <w:docPartBody>
        <w:p w:rsidR="00000000" w:rsidRDefault="00FE59DD" w:rsidP="00FE59DD">
          <w:pPr>
            <w:pStyle w:val="F017A02BA770482681B5848E19450FED"/>
          </w:pPr>
          <w:r>
            <w:rPr>
              <w:lang w:val="zh-CN" w:bidi="zh-CN"/>
            </w:rPr>
            <w:t>结束语</w:t>
          </w:r>
        </w:p>
      </w:docPartBody>
    </w:docPart>
    <w:docPart>
      <w:docPartPr>
        <w:name w:val="E270893363AB4626972CD10E4BB17905"/>
        <w:category>
          <w:name w:val="常规"/>
          <w:gallery w:val="placeholder"/>
        </w:category>
        <w:types>
          <w:type w:val="bbPlcHdr"/>
        </w:types>
        <w:behaviors>
          <w:behavior w:val="content"/>
        </w:behaviors>
        <w:guid w:val="{DA33C593-AB54-4BE9-9C63-8E0EC4FB3D3C}"/>
      </w:docPartPr>
      <w:docPartBody>
        <w:p w:rsidR="00000000" w:rsidRDefault="00FE59DD" w:rsidP="00FE59DD">
          <w:pPr>
            <w:pStyle w:val="E270893363AB4626972CD10E4BB17905"/>
          </w:pPr>
          <w:r>
            <w:rPr>
              <w:lang w:val="zh-CN" w:bidi="zh-CN"/>
            </w:rPr>
            <w:t>分配的时间</w:t>
          </w:r>
        </w:p>
      </w:docPartBody>
    </w:docPart>
    <w:docPart>
      <w:docPartPr>
        <w:name w:val="7B2BD5B2166146F3B4F6790286EFE89B"/>
        <w:category>
          <w:name w:val="常规"/>
          <w:gallery w:val="placeholder"/>
        </w:category>
        <w:types>
          <w:type w:val="bbPlcHdr"/>
        </w:types>
        <w:behaviors>
          <w:behavior w:val="content"/>
        </w:behaviors>
        <w:guid w:val="{36421FA8-FDA5-4882-B9B5-9917307A7FA4}"/>
      </w:docPartPr>
      <w:docPartBody>
        <w:p w:rsidR="00000000" w:rsidRDefault="00FE59DD" w:rsidP="00FE59DD">
          <w:pPr>
            <w:pStyle w:val="7B2BD5B2166146F3B4F6790286EFE89B"/>
          </w:pPr>
          <w:r>
            <w:rPr>
              <w:rStyle w:val="10"/>
              <w:lang w:val="zh-CN" w:bidi="zh-CN"/>
            </w:rPr>
            <w:t>时间</w:t>
          </w:r>
        </w:p>
      </w:docPartBody>
    </w:docPart>
    <w:docPart>
      <w:docPartPr>
        <w:name w:val="E482B83CACFC4FA8995C7E34F7FD572F"/>
        <w:category>
          <w:name w:val="常规"/>
          <w:gallery w:val="placeholder"/>
        </w:category>
        <w:types>
          <w:type w:val="bbPlcHdr"/>
        </w:types>
        <w:behaviors>
          <w:behavior w:val="content"/>
        </w:behaviors>
        <w:guid w:val="{4762B822-7D9B-4D44-AB95-30F498F9E528}"/>
      </w:docPartPr>
      <w:docPartBody>
        <w:p w:rsidR="00000000" w:rsidRDefault="00FE59DD" w:rsidP="00FE59DD">
          <w:pPr>
            <w:pStyle w:val="E482B83CACFC4FA8995C7E34F7FD572F"/>
          </w:pPr>
          <w:r>
            <w:rPr>
              <w:lang w:val="zh-CN" w:bidi="zh-CN"/>
            </w:rPr>
            <w:t>发言者</w:t>
          </w:r>
        </w:p>
      </w:docPartBody>
    </w:docPart>
    <w:docPart>
      <w:docPartPr>
        <w:name w:val="B6EEBB42CA2642F7B37F691BFC0BC9CE"/>
        <w:category>
          <w:name w:val="常规"/>
          <w:gallery w:val="placeholder"/>
        </w:category>
        <w:types>
          <w:type w:val="bbPlcHdr"/>
        </w:types>
        <w:behaviors>
          <w:behavior w:val="content"/>
        </w:behaviors>
        <w:guid w:val="{64DEEFE2-C2C9-493B-A07C-2D93450D518F}"/>
      </w:docPartPr>
      <w:docPartBody>
        <w:p w:rsidR="00000000" w:rsidRDefault="00FE59DD" w:rsidP="00FE59DD">
          <w:pPr>
            <w:pStyle w:val="B6EEBB42CA2642F7B37F691BFC0BC9CE"/>
          </w:pPr>
          <w:r>
            <w:rPr>
              <w:lang w:val="zh-CN" w:bidi="zh-CN"/>
            </w:rPr>
            <w:t>讨论</w:t>
          </w:r>
        </w:p>
      </w:docPartBody>
    </w:docPart>
    <w:docPart>
      <w:docPartPr>
        <w:name w:val="817C3ADBA1184582A993573BDC49C74E"/>
        <w:category>
          <w:name w:val="常规"/>
          <w:gallery w:val="placeholder"/>
        </w:category>
        <w:types>
          <w:type w:val="bbPlcHdr"/>
        </w:types>
        <w:behaviors>
          <w:behavior w:val="content"/>
        </w:behaviors>
        <w:guid w:val="{6D72D66A-CE34-49A9-9EAA-D5818F64ED7C}"/>
      </w:docPartPr>
      <w:docPartBody>
        <w:p w:rsidR="00000000" w:rsidRDefault="00FE59DD" w:rsidP="00FE59DD">
          <w:pPr>
            <w:pStyle w:val="817C3ADBA1184582A993573BDC49C74E"/>
          </w:pPr>
          <w:r>
            <w:rPr>
              <w:lang w:val="zh-CN" w:bidi="zh-CN"/>
            </w:rPr>
            <w:t>话题</w:t>
          </w:r>
        </w:p>
      </w:docPartBody>
    </w:docPart>
    <w:docPart>
      <w:docPartPr>
        <w:name w:val="9431BBC4E98F478B897D3452D0B31D33"/>
        <w:category>
          <w:name w:val="常规"/>
          <w:gallery w:val="placeholder"/>
        </w:category>
        <w:types>
          <w:type w:val="bbPlcHdr"/>
        </w:types>
        <w:behaviors>
          <w:behavior w:val="content"/>
        </w:behaviors>
        <w:guid w:val="{2390E616-5F92-49D5-9578-634BED8B0A5A}"/>
      </w:docPartPr>
      <w:docPartBody>
        <w:p w:rsidR="00000000" w:rsidRDefault="00FE59DD" w:rsidP="00FE59DD">
          <w:pPr>
            <w:pStyle w:val="9431BBC4E98F478B897D3452D0B31D33"/>
          </w:pPr>
          <w:r>
            <w:rPr>
              <w:lang w:val="zh-CN" w:bidi="zh-CN"/>
            </w:rPr>
            <w:t>结论</w:t>
          </w:r>
        </w:p>
      </w:docPartBody>
    </w:docPart>
    <w:docPart>
      <w:docPartPr>
        <w:name w:val="5DA90A13586443AABF3DF6F259F34829"/>
        <w:category>
          <w:name w:val="常规"/>
          <w:gallery w:val="placeholder"/>
        </w:category>
        <w:types>
          <w:type w:val="bbPlcHdr"/>
        </w:types>
        <w:behaviors>
          <w:behavior w:val="content"/>
        </w:behaviors>
        <w:guid w:val="{BF002C66-667A-4D0A-B72A-037CFB64A73C}"/>
      </w:docPartPr>
      <w:docPartBody>
        <w:p w:rsidR="00000000" w:rsidRDefault="00FE59DD" w:rsidP="00FE59DD">
          <w:pPr>
            <w:pStyle w:val="5DA90A13586443AABF3DF6F259F34829"/>
          </w:pPr>
          <w:r>
            <w:rPr>
              <w:lang w:val="zh-CN" w:bidi="zh-CN"/>
            </w:rPr>
            <w:t>结束语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5F"/>
    <w:rsid w:val="000B018E"/>
    <w:rsid w:val="000C174F"/>
    <w:rsid w:val="00262A86"/>
    <w:rsid w:val="00497719"/>
    <w:rsid w:val="004B6D26"/>
    <w:rsid w:val="00617F6B"/>
    <w:rsid w:val="006A746C"/>
    <w:rsid w:val="00B703B2"/>
    <w:rsid w:val="00E3245F"/>
    <w:rsid w:val="00FE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245E89E59B43359E03E794A88E1675">
    <w:name w:val="3E245E89E59B43359E03E794A88E1675"/>
    <w:qFormat/>
    <w:pPr>
      <w:widowControl w:val="0"/>
      <w:jc w:val="both"/>
    </w:pPr>
    <w:rPr>
      <w:kern w:val="2"/>
      <w:sz w:val="21"/>
      <w:szCs w:val="22"/>
    </w:rPr>
  </w:style>
  <w:style w:type="paragraph" w:customStyle="1" w:styleId="E3D773D82FCE47D4BD967782FDEE4E19">
    <w:name w:val="E3D773D82FCE47D4BD967782FDEE4E19"/>
    <w:pPr>
      <w:widowControl w:val="0"/>
      <w:jc w:val="both"/>
    </w:pPr>
    <w:rPr>
      <w:kern w:val="2"/>
      <w:sz w:val="21"/>
      <w:szCs w:val="22"/>
    </w:rPr>
  </w:style>
  <w:style w:type="character" w:customStyle="1" w:styleId="1">
    <w:name w:val="不明显参考1"/>
    <w:basedOn w:val="a0"/>
    <w:uiPriority w:val="2"/>
    <w:qFormat/>
    <w:rPr>
      <w:caps/>
      <w:color w:val="ED7D31" w:themeColor="accent2"/>
    </w:rPr>
  </w:style>
  <w:style w:type="paragraph" w:customStyle="1" w:styleId="DD59110A73B34430801E4FB85370713D">
    <w:name w:val="DD59110A73B34430801E4FB85370713D"/>
    <w:qFormat/>
    <w:pPr>
      <w:widowControl w:val="0"/>
      <w:jc w:val="both"/>
    </w:pPr>
    <w:rPr>
      <w:kern w:val="2"/>
      <w:sz w:val="21"/>
      <w:szCs w:val="22"/>
    </w:rPr>
  </w:style>
  <w:style w:type="paragraph" w:customStyle="1" w:styleId="D4373129C7044FEAADC4A6CA9CDC90D1">
    <w:name w:val="D4373129C7044FEAADC4A6CA9CDC90D1"/>
    <w:qFormat/>
    <w:pPr>
      <w:widowControl w:val="0"/>
      <w:jc w:val="both"/>
    </w:pPr>
    <w:rPr>
      <w:kern w:val="2"/>
      <w:sz w:val="21"/>
      <w:szCs w:val="22"/>
    </w:rPr>
  </w:style>
  <w:style w:type="character" w:customStyle="1" w:styleId="10">
    <w:name w:val="不明显强调1"/>
    <w:basedOn w:val="a0"/>
    <w:uiPriority w:val="10"/>
    <w:qFormat/>
    <w:rsid w:val="00FE59DD"/>
    <w:rPr>
      <w:i/>
      <w:iCs/>
      <w:color w:val="auto"/>
    </w:rPr>
  </w:style>
  <w:style w:type="paragraph" w:customStyle="1" w:styleId="48479FC34F6F4F1A98B4D61909732D20">
    <w:name w:val="48479FC34F6F4F1A98B4D61909732D20"/>
    <w:qFormat/>
    <w:pPr>
      <w:widowControl w:val="0"/>
      <w:jc w:val="both"/>
    </w:pPr>
    <w:rPr>
      <w:kern w:val="2"/>
      <w:sz w:val="21"/>
      <w:szCs w:val="22"/>
    </w:rPr>
  </w:style>
  <w:style w:type="paragraph" w:customStyle="1" w:styleId="40D8153D81D14C688FD3D1B4A010F14B">
    <w:name w:val="40D8153D81D14C688FD3D1B4A010F14B"/>
    <w:qFormat/>
    <w:pPr>
      <w:widowControl w:val="0"/>
      <w:jc w:val="both"/>
    </w:pPr>
    <w:rPr>
      <w:kern w:val="2"/>
      <w:sz w:val="21"/>
      <w:szCs w:val="22"/>
    </w:rPr>
  </w:style>
  <w:style w:type="paragraph" w:customStyle="1" w:styleId="DD9957E2BC07434BB1F97EA4C5CCF5E4">
    <w:name w:val="DD9957E2BC07434BB1F97EA4C5CCF5E4"/>
    <w:qFormat/>
    <w:pPr>
      <w:widowControl w:val="0"/>
      <w:jc w:val="both"/>
    </w:pPr>
    <w:rPr>
      <w:kern w:val="2"/>
      <w:sz w:val="21"/>
      <w:szCs w:val="22"/>
    </w:rPr>
  </w:style>
  <w:style w:type="paragraph" w:customStyle="1" w:styleId="6ED3BD3860054D7BB17CB08A0F603E08">
    <w:name w:val="6ED3BD3860054D7BB17CB08A0F603E08"/>
    <w:qFormat/>
    <w:pPr>
      <w:widowControl w:val="0"/>
      <w:jc w:val="both"/>
    </w:pPr>
    <w:rPr>
      <w:kern w:val="2"/>
      <w:sz w:val="21"/>
      <w:szCs w:val="22"/>
    </w:rPr>
  </w:style>
  <w:style w:type="paragraph" w:customStyle="1" w:styleId="5C876098518C46F987793414FEE216AB">
    <w:name w:val="5C876098518C46F987793414FEE216AB"/>
    <w:qFormat/>
    <w:pPr>
      <w:widowControl w:val="0"/>
      <w:jc w:val="both"/>
    </w:pPr>
    <w:rPr>
      <w:kern w:val="2"/>
      <w:sz w:val="21"/>
      <w:szCs w:val="22"/>
    </w:rPr>
  </w:style>
  <w:style w:type="paragraph" w:customStyle="1" w:styleId="B5B76E94AEC84B8594678860184D6237">
    <w:name w:val="B5B76E94AEC84B8594678860184D6237"/>
    <w:qFormat/>
    <w:pPr>
      <w:widowControl w:val="0"/>
      <w:jc w:val="both"/>
    </w:pPr>
    <w:rPr>
      <w:kern w:val="2"/>
      <w:sz w:val="21"/>
      <w:szCs w:val="22"/>
    </w:rPr>
  </w:style>
  <w:style w:type="paragraph" w:customStyle="1" w:styleId="E356BC504DB04D6E9AE450353654A79A">
    <w:name w:val="E356BC504DB04D6E9AE450353654A79A"/>
    <w:qFormat/>
    <w:pPr>
      <w:widowControl w:val="0"/>
      <w:jc w:val="both"/>
    </w:pPr>
    <w:rPr>
      <w:kern w:val="2"/>
      <w:sz w:val="21"/>
      <w:szCs w:val="22"/>
    </w:rPr>
  </w:style>
  <w:style w:type="paragraph" w:customStyle="1" w:styleId="04F3A2B8AF4849839E3E03FCFE2F99D2">
    <w:name w:val="04F3A2B8AF4849839E3E03FCFE2F99D2"/>
    <w:qFormat/>
    <w:pPr>
      <w:widowControl w:val="0"/>
      <w:jc w:val="both"/>
    </w:pPr>
    <w:rPr>
      <w:kern w:val="2"/>
      <w:sz w:val="21"/>
      <w:szCs w:val="22"/>
    </w:rPr>
  </w:style>
  <w:style w:type="paragraph" w:customStyle="1" w:styleId="809201EB641046B287755D3987713D4C">
    <w:name w:val="809201EB641046B287755D3987713D4C"/>
    <w:qFormat/>
    <w:pPr>
      <w:widowControl w:val="0"/>
      <w:jc w:val="both"/>
    </w:pPr>
    <w:rPr>
      <w:kern w:val="2"/>
      <w:sz w:val="21"/>
      <w:szCs w:val="22"/>
    </w:rPr>
  </w:style>
  <w:style w:type="paragraph" w:customStyle="1" w:styleId="C2A709E55E73435EAB8E1E75ACEB0C13">
    <w:name w:val="C2A709E55E73435EAB8E1E75ACEB0C13"/>
    <w:qFormat/>
    <w:pPr>
      <w:widowControl w:val="0"/>
      <w:jc w:val="both"/>
    </w:pPr>
    <w:rPr>
      <w:kern w:val="2"/>
      <w:sz w:val="21"/>
      <w:szCs w:val="22"/>
    </w:rPr>
  </w:style>
  <w:style w:type="paragraph" w:customStyle="1" w:styleId="A750810973CE4EFFA3E456BCF825E53B">
    <w:name w:val="A750810973CE4EFFA3E456BCF825E53B"/>
    <w:qFormat/>
    <w:pPr>
      <w:widowControl w:val="0"/>
      <w:jc w:val="both"/>
    </w:pPr>
    <w:rPr>
      <w:kern w:val="2"/>
      <w:sz w:val="21"/>
      <w:szCs w:val="22"/>
    </w:rPr>
  </w:style>
  <w:style w:type="paragraph" w:customStyle="1" w:styleId="5AFB73ECF2A543CD9EAD298C0358F61A">
    <w:name w:val="5AFB73ECF2A543CD9EAD298C0358F61A"/>
    <w:qFormat/>
    <w:pPr>
      <w:widowControl w:val="0"/>
      <w:jc w:val="both"/>
    </w:pPr>
    <w:rPr>
      <w:kern w:val="2"/>
      <w:sz w:val="21"/>
      <w:szCs w:val="22"/>
    </w:rPr>
  </w:style>
  <w:style w:type="paragraph" w:customStyle="1" w:styleId="6762CBFA98094697A906D2F53F3850FF">
    <w:name w:val="6762CBFA98094697A906D2F53F3850FF"/>
    <w:qFormat/>
    <w:pPr>
      <w:widowControl w:val="0"/>
      <w:jc w:val="both"/>
    </w:pPr>
    <w:rPr>
      <w:kern w:val="2"/>
      <w:sz w:val="21"/>
      <w:szCs w:val="22"/>
    </w:rPr>
  </w:style>
  <w:style w:type="paragraph" w:customStyle="1" w:styleId="53D0DBE9BEC54A0BAB5EC2825C6ABFBC">
    <w:name w:val="53D0DBE9BEC54A0BAB5EC2825C6ABFBC"/>
    <w:qFormat/>
    <w:pPr>
      <w:widowControl w:val="0"/>
      <w:jc w:val="both"/>
    </w:pPr>
    <w:rPr>
      <w:kern w:val="2"/>
      <w:sz w:val="21"/>
      <w:szCs w:val="22"/>
    </w:rPr>
  </w:style>
  <w:style w:type="paragraph" w:customStyle="1" w:styleId="AE1DE80AC79B469EAA3CEE610D956243">
    <w:name w:val="AE1DE80AC79B469EAA3CEE610D956243"/>
    <w:qFormat/>
    <w:pPr>
      <w:widowControl w:val="0"/>
      <w:jc w:val="both"/>
    </w:pPr>
    <w:rPr>
      <w:kern w:val="2"/>
      <w:sz w:val="21"/>
      <w:szCs w:val="22"/>
    </w:rPr>
  </w:style>
  <w:style w:type="paragraph" w:customStyle="1" w:styleId="71195892F7FB4189BADDA4769A2E1F93">
    <w:name w:val="71195892F7FB4189BADDA4769A2E1F93"/>
    <w:qFormat/>
    <w:pPr>
      <w:widowControl w:val="0"/>
      <w:jc w:val="both"/>
    </w:pPr>
    <w:rPr>
      <w:kern w:val="2"/>
      <w:sz w:val="21"/>
      <w:szCs w:val="22"/>
    </w:rPr>
  </w:style>
  <w:style w:type="paragraph" w:customStyle="1" w:styleId="1728DB7190C441B3B72B54479122A499">
    <w:name w:val="1728DB7190C441B3B72B54479122A499"/>
    <w:qFormat/>
    <w:pPr>
      <w:widowControl w:val="0"/>
      <w:jc w:val="both"/>
    </w:pPr>
    <w:rPr>
      <w:kern w:val="2"/>
      <w:sz w:val="21"/>
      <w:szCs w:val="22"/>
    </w:rPr>
  </w:style>
  <w:style w:type="paragraph" w:customStyle="1" w:styleId="67414614FA0B4CBCAFF461B705B379B3">
    <w:name w:val="67414614FA0B4CBCAFF461B705B379B3"/>
    <w:qFormat/>
    <w:pPr>
      <w:widowControl w:val="0"/>
      <w:jc w:val="both"/>
    </w:pPr>
    <w:rPr>
      <w:kern w:val="2"/>
      <w:sz w:val="21"/>
      <w:szCs w:val="22"/>
    </w:rPr>
  </w:style>
  <w:style w:type="paragraph" w:customStyle="1" w:styleId="CB64E7956A994440AB11F1B3F3EB98D6">
    <w:name w:val="CB64E7956A994440AB11F1B3F3EB98D6"/>
    <w:qFormat/>
    <w:pPr>
      <w:widowControl w:val="0"/>
      <w:jc w:val="both"/>
    </w:pPr>
    <w:rPr>
      <w:kern w:val="2"/>
      <w:sz w:val="21"/>
      <w:szCs w:val="22"/>
    </w:rPr>
  </w:style>
  <w:style w:type="paragraph" w:customStyle="1" w:styleId="F4D6E9AB41144DF69268AF39B8560E71">
    <w:name w:val="F4D6E9AB41144DF69268AF39B8560E71"/>
    <w:qFormat/>
    <w:pPr>
      <w:widowControl w:val="0"/>
      <w:jc w:val="both"/>
    </w:pPr>
    <w:rPr>
      <w:kern w:val="2"/>
      <w:sz w:val="21"/>
      <w:szCs w:val="22"/>
    </w:rPr>
  </w:style>
  <w:style w:type="paragraph" w:customStyle="1" w:styleId="F231917B6F4F4AE484E82EEFFCD1F5E9">
    <w:name w:val="F231917B6F4F4AE484E82EEFFCD1F5E9"/>
    <w:qFormat/>
    <w:pPr>
      <w:widowControl w:val="0"/>
      <w:jc w:val="both"/>
    </w:pPr>
    <w:rPr>
      <w:kern w:val="2"/>
      <w:sz w:val="21"/>
      <w:szCs w:val="22"/>
    </w:rPr>
  </w:style>
  <w:style w:type="paragraph" w:customStyle="1" w:styleId="F233A4804942498B84F6E90CC74058B3">
    <w:name w:val="F233A4804942498B84F6E90CC74058B3"/>
    <w:qFormat/>
    <w:pPr>
      <w:widowControl w:val="0"/>
      <w:jc w:val="both"/>
    </w:pPr>
    <w:rPr>
      <w:kern w:val="2"/>
      <w:sz w:val="21"/>
      <w:szCs w:val="22"/>
    </w:rPr>
  </w:style>
  <w:style w:type="paragraph" w:customStyle="1" w:styleId="5C0775628F444E159EA112C486B3FAA0">
    <w:name w:val="5C0775628F444E159EA112C486B3FAA0"/>
    <w:qFormat/>
    <w:pPr>
      <w:widowControl w:val="0"/>
      <w:jc w:val="both"/>
    </w:pPr>
    <w:rPr>
      <w:kern w:val="2"/>
      <w:sz w:val="21"/>
      <w:szCs w:val="22"/>
    </w:rPr>
  </w:style>
  <w:style w:type="paragraph" w:customStyle="1" w:styleId="E3E83A71919840FE84969DE21BD7DAEF">
    <w:name w:val="E3E83A71919840FE84969DE21BD7DAEF"/>
    <w:qFormat/>
    <w:pPr>
      <w:widowControl w:val="0"/>
      <w:jc w:val="both"/>
    </w:pPr>
    <w:rPr>
      <w:kern w:val="2"/>
      <w:sz w:val="21"/>
      <w:szCs w:val="22"/>
    </w:rPr>
  </w:style>
  <w:style w:type="paragraph" w:customStyle="1" w:styleId="2CC28A950DA64DD4B6994326B0CC28B0">
    <w:name w:val="2CC28A950DA64DD4B6994326B0CC28B0"/>
    <w:qFormat/>
    <w:pPr>
      <w:widowControl w:val="0"/>
      <w:jc w:val="both"/>
    </w:pPr>
    <w:rPr>
      <w:kern w:val="2"/>
      <w:sz w:val="21"/>
      <w:szCs w:val="22"/>
    </w:rPr>
  </w:style>
  <w:style w:type="paragraph" w:customStyle="1" w:styleId="801596B728BA400DA17E33A9BEE50FAD">
    <w:name w:val="801596B728BA400DA17E33A9BEE50FAD"/>
    <w:qFormat/>
    <w:pPr>
      <w:widowControl w:val="0"/>
      <w:jc w:val="both"/>
    </w:pPr>
    <w:rPr>
      <w:kern w:val="2"/>
      <w:sz w:val="21"/>
      <w:szCs w:val="22"/>
    </w:rPr>
  </w:style>
  <w:style w:type="paragraph" w:customStyle="1" w:styleId="36B7059975F74CC6ADE93352F475B7F7">
    <w:name w:val="36B7059975F74CC6ADE93352F475B7F7"/>
    <w:qFormat/>
    <w:pPr>
      <w:widowControl w:val="0"/>
      <w:jc w:val="both"/>
    </w:pPr>
    <w:rPr>
      <w:kern w:val="2"/>
      <w:sz w:val="21"/>
      <w:szCs w:val="22"/>
    </w:rPr>
  </w:style>
  <w:style w:type="paragraph" w:customStyle="1" w:styleId="8545511CDB5841D89851E9EE7A3B8A2A">
    <w:name w:val="8545511CDB5841D89851E9EE7A3B8A2A"/>
    <w:qFormat/>
    <w:pPr>
      <w:widowControl w:val="0"/>
      <w:jc w:val="both"/>
    </w:pPr>
    <w:rPr>
      <w:kern w:val="2"/>
      <w:sz w:val="21"/>
      <w:szCs w:val="22"/>
    </w:rPr>
  </w:style>
  <w:style w:type="paragraph" w:customStyle="1" w:styleId="2D3FDACF06AD4A109253F7E3AD7A3BA8">
    <w:name w:val="2D3FDACF06AD4A109253F7E3AD7A3BA8"/>
    <w:qFormat/>
    <w:pPr>
      <w:widowControl w:val="0"/>
      <w:jc w:val="both"/>
    </w:pPr>
    <w:rPr>
      <w:kern w:val="2"/>
      <w:sz w:val="21"/>
      <w:szCs w:val="22"/>
    </w:rPr>
  </w:style>
  <w:style w:type="paragraph" w:customStyle="1" w:styleId="CE79DC604B54429AAF473DAC8EA42A2A">
    <w:name w:val="CE79DC604B54429AAF473DAC8EA42A2A"/>
    <w:qFormat/>
    <w:pPr>
      <w:widowControl w:val="0"/>
      <w:jc w:val="both"/>
    </w:pPr>
    <w:rPr>
      <w:kern w:val="2"/>
      <w:sz w:val="21"/>
      <w:szCs w:val="22"/>
    </w:rPr>
  </w:style>
  <w:style w:type="paragraph" w:customStyle="1" w:styleId="4907979F261F47E7ABEAD39C99D88873">
    <w:name w:val="4907979F261F47E7ABEAD39C99D88873"/>
    <w:qFormat/>
    <w:pPr>
      <w:widowControl w:val="0"/>
      <w:jc w:val="both"/>
    </w:pPr>
    <w:rPr>
      <w:kern w:val="2"/>
      <w:sz w:val="21"/>
      <w:szCs w:val="22"/>
    </w:rPr>
  </w:style>
  <w:style w:type="paragraph" w:customStyle="1" w:styleId="EB2B8413D8574E4C8B81272E8D1A8439">
    <w:name w:val="EB2B8413D8574E4C8B81272E8D1A8439"/>
    <w:qFormat/>
    <w:pPr>
      <w:widowControl w:val="0"/>
      <w:jc w:val="both"/>
    </w:pPr>
    <w:rPr>
      <w:kern w:val="2"/>
      <w:sz w:val="21"/>
      <w:szCs w:val="22"/>
    </w:rPr>
  </w:style>
  <w:style w:type="paragraph" w:customStyle="1" w:styleId="17B98AC0C6E34BF8BD3BDD335224AC8F">
    <w:name w:val="17B98AC0C6E34BF8BD3BDD335224AC8F"/>
    <w:qFormat/>
    <w:pPr>
      <w:widowControl w:val="0"/>
      <w:jc w:val="both"/>
    </w:pPr>
    <w:rPr>
      <w:kern w:val="2"/>
      <w:sz w:val="21"/>
      <w:szCs w:val="22"/>
    </w:rPr>
  </w:style>
  <w:style w:type="paragraph" w:customStyle="1" w:styleId="0BB8937591904BF2888C0F0B5BFC4C15">
    <w:name w:val="0BB8937591904BF2888C0F0B5BFC4C15"/>
    <w:qFormat/>
    <w:pPr>
      <w:widowControl w:val="0"/>
      <w:jc w:val="both"/>
    </w:pPr>
    <w:rPr>
      <w:kern w:val="2"/>
      <w:sz w:val="21"/>
      <w:szCs w:val="22"/>
    </w:rPr>
  </w:style>
  <w:style w:type="paragraph" w:customStyle="1" w:styleId="310A0DCC74DD4519A98297E0BED03952">
    <w:name w:val="310A0DCC74DD4519A98297E0BED03952"/>
    <w:qFormat/>
    <w:pPr>
      <w:widowControl w:val="0"/>
      <w:jc w:val="both"/>
    </w:pPr>
    <w:rPr>
      <w:kern w:val="2"/>
      <w:sz w:val="21"/>
      <w:szCs w:val="22"/>
    </w:rPr>
  </w:style>
  <w:style w:type="paragraph" w:customStyle="1" w:styleId="7ED5DA549B19454F98DA1EF8B5531221">
    <w:name w:val="7ED5DA549B19454F98DA1EF8B5531221"/>
    <w:qFormat/>
    <w:pPr>
      <w:widowControl w:val="0"/>
      <w:jc w:val="both"/>
    </w:pPr>
    <w:rPr>
      <w:kern w:val="2"/>
      <w:sz w:val="21"/>
      <w:szCs w:val="22"/>
    </w:rPr>
  </w:style>
  <w:style w:type="paragraph" w:customStyle="1" w:styleId="44E349F038C24150B209774DFBA5A73A">
    <w:name w:val="44E349F038C24150B209774DFBA5A73A"/>
    <w:qFormat/>
    <w:pPr>
      <w:widowControl w:val="0"/>
      <w:jc w:val="both"/>
    </w:pPr>
    <w:rPr>
      <w:kern w:val="2"/>
      <w:sz w:val="21"/>
      <w:szCs w:val="22"/>
    </w:rPr>
  </w:style>
  <w:style w:type="paragraph" w:customStyle="1" w:styleId="C29E44BB511A4466BA6C98E4DD4690D3">
    <w:name w:val="C29E44BB511A4466BA6C98E4DD4690D3"/>
    <w:qFormat/>
    <w:pPr>
      <w:widowControl w:val="0"/>
      <w:jc w:val="both"/>
    </w:pPr>
    <w:rPr>
      <w:kern w:val="2"/>
      <w:sz w:val="21"/>
      <w:szCs w:val="22"/>
    </w:rPr>
  </w:style>
  <w:style w:type="paragraph" w:customStyle="1" w:styleId="49E3528E0809482EB1545160FB49FD5A">
    <w:name w:val="49E3528E0809482EB1545160FB49FD5A"/>
    <w:qFormat/>
    <w:pPr>
      <w:widowControl w:val="0"/>
      <w:jc w:val="both"/>
    </w:pPr>
    <w:rPr>
      <w:kern w:val="2"/>
      <w:sz w:val="21"/>
      <w:szCs w:val="22"/>
    </w:rPr>
  </w:style>
  <w:style w:type="paragraph" w:customStyle="1" w:styleId="9197647C0C4B4FDDAD565CECD14501FF">
    <w:name w:val="9197647C0C4B4FDDAD565CECD14501FF"/>
    <w:qFormat/>
    <w:pPr>
      <w:widowControl w:val="0"/>
      <w:jc w:val="both"/>
    </w:pPr>
    <w:rPr>
      <w:kern w:val="2"/>
      <w:sz w:val="21"/>
      <w:szCs w:val="22"/>
    </w:rPr>
  </w:style>
  <w:style w:type="paragraph" w:customStyle="1" w:styleId="04658B0AF92D47829DAFAE0F18D71B94">
    <w:name w:val="04658B0AF92D47829DAFAE0F18D71B94"/>
    <w:qFormat/>
    <w:pPr>
      <w:widowControl w:val="0"/>
      <w:jc w:val="both"/>
    </w:pPr>
    <w:rPr>
      <w:kern w:val="2"/>
      <w:sz w:val="21"/>
      <w:szCs w:val="22"/>
    </w:rPr>
  </w:style>
  <w:style w:type="paragraph" w:customStyle="1" w:styleId="DD11C33FBE8E4503893F13028D01C45E">
    <w:name w:val="DD11C33FBE8E4503893F13028D01C45E"/>
    <w:qFormat/>
    <w:pPr>
      <w:widowControl w:val="0"/>
      <w:jc w:val="both"/>
    </w:pPr>
    <w:rPr>
      <w:kern w:val="2"/>
      <w:sz w:val="21"/>
      <w:szCs w:val="22"/>
    </w:rPr>
  </w:style>
  <w:style w:type="paragraph" w:customStyle="1" w:styleId="A7EC3E63DEFF4B3AB1097EB7471593F7">
    <w:name w:val="A7EC3E63DEFF4B3AB1097EB7471593F7"/>
    <w:qFormat/>
    <w:pPr>
      <w:widowControl w:val="0"/>
      <w:jc w:val="both"/>
    </w:pPr>
    <w:rPr>
      <w:kern w:val="2"/>
      <w:sz w:val="21"/>
      <w:szCs w:val="22"/>
    </w:rPr>
  </w:style>
  <w:style w:type="paragraph" w:customStyle="1" w:styleId="0D283F5067D7430DADA0C274925F1F70">
    <w:name w:val="0D283F5067D7430DADA0C274925F1F70"/>
    <w:qFormat/>
    <w:pPr>
      <w:widowControl w:val="0"/>
      <w:jc w:val="both"/>
    </w:pPr>
    <w:rPr>
      <w:kern w:val="2"/>
      <w:sz w:val="21"/>
      <w:szCs w:val="22"/>
    </w:rPr>
  </w:style>
  <w:style w:type="paragraph" w:customStyle="1" w:styleId="24FC59D15A7E49A29CAA747888EE8B6E">
    <w:name w:val="24FC59D15A7E49A29CAA747888EE8B6E"/>
    <w:qFormat/>
    <w:pPr>
      <w:widowControl w:val="0"/>
      <w:jc w:val="both"/>
    </w:pPr>
    <w:rPr>
      <w:kern w:val="2"/>
      <w:sz w:val="21"/>
      <w:szCs w:val="22"/>
    </w:rPr>
  </w:style>
  <w:style w:type="paragraph" w:customStyle="1" w:styleId="FFA58310A4A94B8EBEC4669077B79938">
    <w:name w:val="FFA58310A4A94B8EBEC4669077B79938"/>
    <w:qFormat/>
    <w:pPr>
      <w:widowControl w:val="0"/>
      <w:jc w:val="both"/>
    </w:pPr>
    <w:rPr>
      <w:kern w:val="2"/>
      <w:sz w:val="21"/>
      <w:szCs w:val="22"/>
    </w:rPr>
  </w:style>
  <w:style w:type="paragraph" w:customStyle="1" w:styleId="2C5FB413DF8A4DC29061B2557504FCA8">
    <w:name w:val="2C5FB413DF8A4DC29061B2557504FCA8"/>
    <w:qFormat/>
    <w:pPr>
      <w:widowControl w:val="0"/>
      <w:jc w:val="both"/>
    </w:pPr>
    <w:rPr>
      <w:kern w:val="2"/>
      <w:sz w:val="21"/>
      <w:szCs w:val="22"/>
    </w:rPr>
  </w:style>
  <w:style w:type="paragraph" w:customStyle="1" w:styleId="06A5006CE3A7436C95AF2C87E60FC5B1">
    <w:name w:val="06A5006CE3A7436C95AF2C87E60FC5B1"/>
    <w:pPr>
      <w:widowControl w:val="0"/>
      <w:jc w:val="both"/>
    </w:pPr>
    <w:rPr>
      <w:kern w:val="2"/>
      <w:sz w:val="21"/>
      <w:szCs w:val="22"/>
    </w:rPr>
  </w:style>
  <w:style w:type="paragraph" w:customStyle="1" w:styleId="0F3618C6DC424AB88F784D52297D40C9">
    <w:name w:val="0F3618C6DC424AB88F784D52297D40C9"/>
    <w:qFormat/>
    <w:pPr>
      <w:widowControl w:val="0"/>
      <w:jc w:val="both"/>
    </w:pPr>
    <w:rPr>
      <w:kern w:val="2"/>
      <w:sz w:val="21"/>
      <w:szCs w:val="22"/>
    </w:rPr>
  </w:style>
  <w:style w:type="paragraph" w:customStyle="1" w:styleId="1141835A508D44C2828C7B7C8B556B7F">
    <w:name w:val="1141835A508D44C2828C7B7C8B556B7F"/>
    <w:pPr>
      <w:widowControl w:val="0"/>
      <w:jc w:val="both"/>
    </w:pPr>
    <w:rPr>
      <w:kern w:val="2"/>
      <w:sz w:val="21"/>
      <w:szCs w:val="22"/>
    </w:rPr>
  </w:style>
  <w:style w:type="paragraph" w:customStyle="1" w:styleId="87BC2BFC6DC14EA5B29A794D766CF153">
    <w:name w:val="87BC2BFC6DC14EA5B29A794D766CF153"/>
    <w:qFormat/>
    <w:pPr>
      <w:widowControl w:val="0"/>
      <w:jc w:val="both"/>
    </w:pPr>
    <w:rPr>
      <w:kern w:val="2"/>
      <w:sz w:val="21"/>
      <w:szCs w:val="22"/>
    </w:rPr>
  </w:style>
  <w:style w:type="paragraph" w:customStyle="1" w:styleId="6664A8CCFDD445B2A52F06C22777C0FD">
    <w:name w:val="6664A8CCFDD445B2A52F06C22777C0FD"/>
    <w:pPr>
      <w:widowControl w:val="0"/>
      <w:jc w:val="both"/>
    </w:pPr>
    <w:rPr>
      <w:kern w:val="2"/>
      <w:sz w:val="21"/>
      <w:szCs w:val="22"/>
    </w:rPr>
  </w:style>
  <w:style w:type="paragraph" w:customStyle="1" w:styleId="8B268DC0C7264E1490E4FA511BECC6C3">
    <w:name w:val="8B268DC0C7264E1490E4FA511BECC6C3"/>
    <w:qFormat/>
    <w:pPr>
      <w:widowControl w:val="0"/>
      <w:jc w:val="both"/>
    </w:pPr>
    <w:rPr>
      <w:kern w:val="2"/>
      <w:sz w:val="21"/>
      <w:szCs w:val="22"/>
    </w:rPr>
  </w:style>
  <w:style w:type="paragraph" w:customStyle="1" w:styleId="31320DEE06EB4034A3230C4CC9CCF5BE">
    <w:name w:val="31320DEE06EB4034A3230C4CC9CCF5BE"/>
    <w:pPr>
      <w:widowControl w:val="0"/>
      <w:jc w:val="both"/>
    </w:pPr>
    <w:rPr>
      <w:kern w:val="2"/>
      <w:sz w:val="21"/>
      <w:szCs w:val="22"/>
    </w:rPr>
  </w:style>
  <w:style w:type="paragraph" w:customStyle="1" w:styleId="D6A00B3FD2644F53B7F2B412A63D1995">
    <w:name w:val="D6A00B3FD2644F53B7F2B412A63D1995"/>
    <w:qFormat/>
    <w:pPr>
      <w:widowControl w:val="0"/>
      <w:jc w:val="both"/>
    </w:pPr>
    <w:rPr>
      <w:kern w:val="2"/>
      <w:sz w:val="21"/>
      <w:szCs w:val="22"/>
    </w:rPr>
  </w:style>
  <w:style w:type="paragraph" w:customStyle="1" w:styleId="F57897313CE944E8B4F58CF385FAAA24">
    <w:name w:val="F57897313CE944E8B4F58CF385FAAA24"/>
    <w:pPr>
      <w:widowControl w:val="0"/>
      <w:jc w:val="both"/>
    </w:pPr>
    <w:rPr>
      <w:kern w:val="2"/>
      <w:sz w:val="21"/>
      <w:szCs w:val="22"/>
    </w:rPr>
  </w:style>
  <w:style w:type="paragraph" w:customStyle="1" w:styleId="F59A82D54A814F0DB259F05D3060E32D">
    <w:name w:val="F59A82D54A814F0DB259F05D3060E32D"/>
    <w:qFormat/>
    <w:pPr>
      <w:widowControl w:val="0"/>
      <w:jc w:val="both"/>
    </w:pPr>
    <w:rPr>
      <w:kern w:val="2"/>
      <w:sz w:val="21"/>
      <w:szCs w:val="22"/>
    </w:rPr>
  </w:style>
  <w:style w:type="paragraph" w:customStyle="1" w:styleId="D0551D5B05E4473792FD48FA338EC8BD">
    <w:name w:val="D0551D5B05E4473792FD48FA338EC8BD"/>
    <w:pPr>
      <w:widowControl w:val="0"/>
      <w:jc w:val="both"/>
    </w:pPr>
    <w:rPr>
      <w:kern w:val="2"/>
      <w:sz w:val="21"/>
      <w:szCs w:val="22"/>
    </w:rPr>
  </w:style>
  <w:style w:type="paragraph" w:customStyle="1" w:styleId="67755F4084D448DA90BECF164107BAF5">
    <w:name w:val="67755F4084D448DA90BECF164107BAF5"/>
    <w:qFormat/>
    <w:pPr>
      <w:widowControl w:val="0"/>
      <w:jc w:val="both"/>
    </w:pPr>
    <w:rPr>
      <w:kern w:val="2"/>
      <w:sz w:val="21"/>
      <w:szCs w:val="22"/>
    </w:rPr>
  </w:style>
  <w:style w:type="paragraph" w:customStyle="1" w:styleId="5013189701FB40449E5ED71D5EFA3C1D">
    <w:name w:val="5013189701FB40449E5ED71D5EFA3C1D"/>
    <w:pPr>
      <w:widowControl w:val="0"/>
      <w:jc w:val="both"/>
    </w:pPr>
    <w:rPr>
      <w:kern w:val="2"/>
      <w:sz w:val="21"/>
      <w:szCs w:val="22"/>
    </w:rPr>
  </w:style>
  <w:style w:type="paragraph" w:customStyle="1" w:styleId="D0CD4606607342DAA2A4947A0D9A3700">
    <w:name w:val="D0CD4606607342DAA2A4947A0D9A3700"/>
    <w:qFormat/>
    <w:pPr>
      <w:widowControl w:val="0"/>
      <w:jc w:val="both"/>
    </w:pPr>
    <w:rPr>
      <w:kern w:val="2"/>
      <w:sz w:val="21"/>
      <w:szCs w:val="22"/>
    </w:rPr>
  </w:style>
  <w:style w:type="paragraph" w:customStyle="1" w:styleId="E5559B9ED3DB4909BA3567E28287FF35">
    <w:name w:val="E5559B9ED3DB4909BA3567E28287FF35"/>
    <w:pPr>
      <w:widowControl w:val="0"/>
      <w:jc w:val="both"/>
    </w:pPr>
    <w:rPr>
      <w:kern w:val="2"/>
      <w:sz w:val="21"/>
      <w:szCs w:val="22"/>
    </w:rPr>
  </w:style>
  <w:style w:type="paragraph" w:customStyle="1" w:styleId="598F314FD2A945DEBF8E05A3E1003E9F">
    <w:name w:val="598F314FD2A945DEBF8E05A3E1003E9F"/>
    <w:qFormat/>
    <w:pPr>
      <w:widowControl w:val="0"/>
      <w:jc w:val="both"/>
    </w:pPr>
    <w:rPr>
      <w:kern w:val="2"/>
      <w:sz w:val="21"/>
      <w:szCs w:val="22"/>
    </w:rPr>
  </w:style>
  <w:style w:type="paragraph" w:customStyle="1" w:styleId="26CBBAAAB2974ECEB39B338564C94A0B">
    <w:name w:val="26CBBAAAB2974ECEB39B338564C94A0B"/>
    <w:qFormat/>
    <w:pPr>
      <w:widowControl w:val="0"/>
      <w:jc w:val="both"/>
    </w:pPr>
    <w:rPr>
      <w:kern w:val="2"/>
      <w:sz w:val="21"/>
      <w:szCs w:val="22"/>
    </w:rPr>
  </w:style>
  <w:style w:type="paragraph" w:customStyle="1" w:styleId="CCD3AA1D86EA41A0B2E2131790DE901E">
    <w:name w:val="CCD3AA1D86EA41A0B2E2131790DE901E"/>
    <w:qFormat/>
    <w:pPr>
      <w:widowControl w:val="0"/>
      <w:jc w:val="both"/>
    </w:pPr>
    <w:rPr>
      <w:kern w:val="2"/>
      <w:sz w:val="21"/>
      <w:szCs w:val="22"/>
    </w:rPr>
  </w:style>
  <w:style w:type="paragraph" w:customStyle="1" w:styleId="CF02DBEB15B64E00AC8261D03C2C8308">
    <w:name w:val="CF02DBEB15B64E00AC8261D03C2C8308"/>
    <w:qFormat/>
    <w:pPr>
      <w:widowControl w:val="0"/>
      <w:jc w:val="both"/>
    </w:pPr>
    <w:rPr>
      <w:kern w:val="2"/>
      <w:sz w:val="21"/>
      <w:szCs w:val="22"/>
    </w:rPr>
  </w:style>
  <w:style w:type="paragraph" w:customStyle="1" w:styleId="6C0DE2B2627241BCB2C46276F30F0F94">
    <w:name w:val="6C0DE2B2627241BCB2C46276F30F0F94"/>
    <w:qFormat/>
    <w:pPr>
      <w:widowControl w:val="0"/>
      <w:jc w:val="both"/>
    </w:pPr>
    <w:rPr>
      <w:kern w:val="2"/>
      <w:sz w:val="21"/>
      <w:szCs w:val="22"/>
    </w:rPr>
  </w:style>
  <w:style w:type="paragraph" w:customStyle="1" w:styleId="13EAD963D55D41E4804A5F783BF4C994">
    <w:name w:val="13EAD963D55D41E4804A5F783BF4C994"/>
    <w:qFormat/>
    <w:pPr>
      <w:widowControl w:val="0"/>
      <w:jc w:val="both"/>
    </w:pPr>
    <w:rPr>
      <w:kern w:val="2"/>
      <w:sz w:val="21"/>
      <w:szCs w:val="22"/>
    </w:rPr>
  </w:style>
  <w:style w:type="paragraph" w:customStyle="1" w:styleId="1CAC785CD144437793433E7B52DBB00D">
    <w:name w:val="1CAC785CD144437793433E7B52DBB00D"/>
    <w:qFormat/>
    <w:pPr>
      <w:widowControl w:val="0"/>
      <w:jc w:val="both"/>
    </w:pPr>
    <w:rPr>
      <w:kern w:val="2"/>
      <w:sz w:val="21"/>
      <w:szCs w:val="22"/>
    </w:rPr>
  </w:style>
  <w:style w:type="paragraph" w:customStyle="1" w:styleId="5EFB5BE4B38049E582BCD9BAC859A80F">
    <w:name w:val="5EFB5BE4B38049E582BCD9BAC859A80F"/>
    <w:qFormat/>
    <w:pPr>
      <w:widowControl w:val="0"/>
      <w:jc w:val="both"/>
    </w:pPr>
    <w:rPr>
      <w:kern w:val="2"/>
      <w:sz w:val="21"/>
      <w:szCs w:val="22"/>
    </w:rPr>
  </w:style>
  <w:style w:type="paragraph" w:customStyle="1" w:styleId="F9A092EFC5214D1594D8B1D1E78554A1">
    <w:name w:val="F9A092EFC5214D1594D8B1D1E78554A1"/>
    <w:qFormat/>
    <w:pPr>
      <w:widowControl w:val="0"/>
      <w:jc w:val="both"/>
    </w:pPr>
    <w:rPr>
      <w:kern w:val="2"/>
      <w:sz w:val="21"/>
      <w:szCs w:val="22"/>
    </w:rPr>
  </w:style>
  <w:style w:type="paragraph" w:customStyle="1" w:styleId="B289635FC6CC4082B71B1B4A13F61830">
    <w:name w:val="B289635FC6CC4082B71B1B4A13F61830"/>
    <w:qFormat/>
    <w:pPr>
      <w:widowControl w:val="0"/>
      <w:jc w:val="both"/>
    </w:pPr>
    <w:rPr>
      <w:kern w:val="2"/>
      <w:sz w:val="21"/>
      <w:szCs w:val="22"/>
    </w:rPr>
  </w:style>
  <w:style w:type="paragraph" w:customStyle="1" w:styleId="A2B185D42C65455AB4EC6D0B6D51BFA6">
    <w:name w:val="A2B185D42C65455AB4EC6D0B6D51BFA6"/>
    <w:qFormat/>
    <w:pPr>
      <w:widowControl w:val="0"/>
      <w:jc w:val="both"/>
    </w:pPr>
    <w:rPr>
      <w:kern w:val="2"/>
      <w:sz w:val="21"/>
      <w:szCs w:val="22"/>
    </w:rPr>
  </w:style>
  <w:style w:type="paragraph" w:customStyle="1" w:styleId="A625494B7FE04E108E7DCD9BCD08C00B">
    <w:name w:val="A625494B7FE04E108E7DCD9BCD08C00B"/>
    <w:qFormat/>
    <w:pPr>
      <w:widowControl w:val="0"/>
      <w:jc w:val="both"/>
    </w:pPr>
    <w:rPr>
      <w:kern w:val="2"/>
      <w:sz w:val="21"/>
      <w:szCs w:val="22"/>
    </w:rPr>
  </w:style>
  <w:style w:type="paragraph" w:customStyle="1" w:styleId="BFC2B3099F0245B6BCD58CC55DE79058">
    <w:name w:val="BFC2B3099F0245B6BCD58CC55DE79058"/>
    <w:qFormat/>
    <w:pPr>
      <w:widowControl w:val="0"/>
      <w:jc w:val="both"/>
    </w:pPr>
    <w:rPr>
      <w:kern w:val="2"/>
      <w:sz w:val="21"/>
      <w:szCs w:val="22"/>
    </w:rPr>
  </w:style>
  <w:style w:type="paragraph" w:customStyle="1" w:styleId="BDB8BE379DB5454CA8C059DAEF6B4478">
    <w:name w:val="BDB8BE379DB5454CA8C059DAEF6B4478"/>
    <w:qFormat/>
    <w:pPr>
      <w:widowControl w:val="0"/>
      <w:jc w:val="both"/>
    </w:pPr>
    <w:rPr>
      <w:kern w:val="2"/>
      <w:sz w:val="21"/>
      <w:szCs w:val="22"/>
    </w:rPr>
  </w:style>
  <w:style w:type="paragraph" w:customStyle="1" w:styleId="127F3B4647C947C0B05320AB54B7B625">
    <w:name w:val="127F3B4647C947C0B05320AB54B7B625"/>
    <w:qFormat/>
    <w:pPr>
      <w:widowControl w:val="0"/>
      <w:jc w:val="both"/>
    </w:pPr>
    <w:rPr>
      <w:kern w:val="2"/>
      <w:sz w:val="21"/>
      <w:szCs w:val="22"/>
    </w:rPr>
  </w:style>
  <w:style w:type="paragraph" w:customStyle="1" w:styleId="03D63ECF5916411AB38E6587C1D490E5">
    <w:name w:val="03D63ECF5916411AB38E6587C1D490E5"/>
    <w:qFormat/>
    <w:pPr>
      <w:widowControl w:val="0"/>
      <w:jc w:val="both"/>
    </w:pPr>
    <w:rPr>
      <w:kern w:val="2"/>
      <w:sz w:val="21"/>
      <w:szCs w:val="22"/>
    </w:rPr>
  </w:style>
  <w:style w:type="paragraph" w:customStyle="1" w:styleId="26BA3999C6604CA98490BDF8E5F54547">
    <w:name w:val="26BA3999C6604CA98490BDF8E5F54547"/>
    <w:qFormat/>
    <w:pPr>
      <w:widowControl w:val="0"/>
      <w:jc w:val="both"/>
    </w:pPr>
    <w:rPr>
      <w:kern w:val="2"/>
      <w:sz w:val="21"/>
      <w:szCs w:val="22"/>
    </w:rPr>
  </w:style>
  <w:style w:type="paragraph" w:customStyle="1" w:styleId="2717178442104093B7040B224B50003D">
    <w:name w:val="2717178442104093B7040B224B50003D"/>
    <w:qFormat/>
    <w:pPr>
      <w:widowControl w:val="0"/>
      <w:jc w:val="both"/>
    </w:pPr>
    <w:rPr>
      <w:kern w:val="2"/>
      <w:sz w:val="21"/>
      <w:szCs w:val="22"/>
    </w:rPr>
  </w:style>
  <w:style w:type="paragraph" w:customStyle="1" w:styleId="3F8F63EF214548C689B303B16B020679">
    <w:name w:val="3F8F63EF214548C689B303B16B020679"/>
    <w:qFormat/>
    <w:pPr>
      <w:widowControl w:val="0"/>
      <w:jc w:val="both"/>
    </w:pPr>
    <w:rPr>
      <w:kern w:val="2"/>
      <w:sz w:val="21"/>
      <w:szCs w:val="22"/>
    </w:rPr>
  </w:style>
  <w:style w:type="paragraph" w:customStyle="1" w:styleId="D079376D38364FB8BCB6063A5C60A0EB">
    <w:name w:val="D079376D38364FB8BCB6063A5C60A0EB"/>
    <w:qFormat/>
    <w:pPr>
      <w:widowControl w:val="0"/>
      <w:jc w:val="both"/>
    </w:pPr>
    <w:rPr>
      <w:kern w:val="2"/>
      <w:sz w:val="21"/>
      <w:szCs w:val="22"/>
    </w:rPr>
  </w:style>
  <w:style w:type="paragraph" w:customStyle="1" w:styleId="8BBF7D1AD25F4A4DBC683091545185A0">
    <w:name w:val="8BBF7D1AD25F4A4DBC683091545185A0"/>
    <w:pPr>
      <w:widowControl w:val="0"/>
      <w:jc w:val="both"/>
    </w:pPr>
    <w:rPr>
      <w:kern w:val="2"/>
      <w:sz w:val="21"/>
      <w:szCs w:val="22"/>
    </w:rPr>
  </w:style>
  <w:style w:type="paragraph" w:customStyle="1" w:styleId="BC388DF3E48C4B2BBAAED9760BEFECD0">
    <w:name w:val="BC388DF3E48C4B2BBAAED9760BEFECD0"/>
    <w:pPr>
      <w:widowControl w:val="0"/>
      <w:jc w:val="both"/>
    </w:pPr>
    <w:rPr>
      <w:kern w:val="2"/>
      <w:sz w:val="21"/>
      <w:szCs w:val="22"/>
    </w:rPr>
  </w:style>
  <w:style w:type="paragraph" w:customStyle="1" w:styleId="C39DB74BAB484744998552C2D075561C">
    <w:name w:val="C39DB74BAB484744998552C2D075561C"/>
    <w:pPr>
      <w:widowControl w:val="0"/>
      <w:jc w:val="both"/>
    </w:pPr>
    <w:rPr>
      <w:kern w:val="2"/>
      <w:sz w:val="21"/>
      <w:szCs w:val="22"/>
    </w:rPr>
  </w:style>
  <w:style w:type="paragraph" w:customStyle="1" w:styleId="8B1C16480FFE48C9B0824B1B0B0FFDDC">
    <w:name w:val="8B1C16480FFE48C9B0824B1B0B0FFDDC"/>
    <w:pPr>
      <w:widowControl w:val="0"/>
      <w:jc w:val="both"/>
    </w:pPr>
    <w:rPr>
      <w:kern w:val="2"/>
      <w:sz w:val="21"/>
      <w:szCs w:val="22"/>
    </w:rPr>
  </w:style>
  <w:style w:type="paragraph" w:customStyle="1" w:styleId="42F0B92E41B941FAB98E3C343998C140">
    <w:name w:val="42F0B92E41B941FAB98E3C343998C140"/>
    <w:pPr>
      <w:widowControl w:val="0"/>
      <w:jc w:val="both"/>
    </w:pPr>
    <w:rPr>
      <w:kern w:val="2"/>
      <w:sz w:val="21"/>
      <w:szCs w:val="22"/>
    </w:rPr>
  </w:style>
  <w:style w:type="paragraph" w:customStyle="1" w:styleId="6C186A1621D341FE953860CE7DDD5721">
    <w:name w:val="6C186A1621D341FE953860CE7DDD5721"/>
    <w:pPr>
      <w:widowControl w:val="0"/>
      <w:jc w:val="both"/>
    </w:pPr>
    <w:rPr>
      <w:kern w:val="2"/>
      <w:sz w:val="21"/>
      <w:szCs w:val="22"/>
    </w:rPr>
  </w:style>
  <w:style w:type="paragraph" w:customStyle="1" w:styleId="33EEF7EA01C445DFABB2700D2B6A8935">
    <w:name w:val="33EEF7EA01C445DFABB2700D2B6A8935"/>
    <w:pPr>
      <w:widowControl w:val="0"/>
      <w:jc w:val="both"/>
    </w:pPr>
    <w:rPr>
      <w:kern w:val="2"/>
      <w:sz w:val="21"/>
      <w:szCs w:val="22"/>
    </w:rPr>
  </w:style>
  <w:style w:type="paragraph" w:customStyle="1" w:styleId="E24C2C1A3762469B9CAC97E611F9F403">
    <w:name w:val="E24C2C1A3762469B9CAC97E611F9F403"/>
    <w:pPr>
      <w:widowControl w:val="0"/>
      <w:jc w:val="both"/>
    </w:pPr>
    <w:rPr>
      <w:kern w:val="2"/>
      <w:sz w:val="21"/>
      <w:szCs w:val="22"/>
    </w:rPr>
  </w:style>
  <w:style w:type="paragraph" w:customStyle="1" w:styleId="A5842162655140CB8DAE4FA77A4D3DAE">
    <w:name w:val="A5842162655140CB8DAE4FA77A4D3DAE"/>
    <w:pPr>
      <w:widowControl w:val="0"/>
      <w:jc w:val="both"/>
    </w:pPr>
    <w:rPr>
      <w:kern w:val="2"/>
      <w:sz w:val="21"/>
      <w:szCs w:val="22"/>
    </w:rPr>
  </w:style>
  <w:style w:type="paragraph" w:customStyle="1" w:styleId="E46087DFC8824CBC9D7A006A461C56E1">
    <w:name w:val="E46087DFC8824CBC9D7A006A461C56E1"/>
    <w:pPr>
      <w:widowControl w:val="0"/>
      <w:jc w:val="both"/>
    </w:pPr>
    <w:rPr>
      <w:kern w:val="2"/>
      <w:sz w:val="21"/>
      <w:szCs w:val="22"/>
    </w:rPr>
  </w:style>
  <w:style w:type="paragraph" w:customStyle="1" w:styleId="C27508BDA3E344888DA63B570990C533">
    <w:name w:val="C27508BDA3E344888DA63B570990C533"/>
    <w:pPr>
      <w:widowControl w:val="0"/>
      <w:jc w:val="both"/>
    </w:pPr>
    <w:rPr>
      <w:kern w:val="2"/>
      <w:sz w:val="21"/>
      <w:szCs w:val="22"/>
    </w:rPr>
  </w:style>
  <w:style w:type="paragraph" w:customStyle="1" w:styleId="E355F1E5F19F4764A207415AD820A97C">
    <w:name w:val="E355F1E5F19F4764A207415AD820A97C"/>
    <w:pPr>
      <w:widowControl w:val="0"/>
      <w:jc w:val="both"/>
    </w:pPr>
    <w:rPr>
      <w:kern w:val="2"/>
      <w:sz w:val="21"/>
      <w:szCs w:val="22"/>
    </w:rPr>
  </w:style>
  <w:style w:type="paragraph" w:customStyle="1" w:styleId="B59ACCCFB8164B78B96868B6250C3216">
    <w:name w:val="B59ACCCFB8164B78B96868B6250C3216"/>
    <w:pPr>
      <w:widowControl w:val="0"/>
      <w:jc w:val="both"/>
    </w:pPr>
    <w:rPr>
      <w:kern w:val="2"/>
      <w:sz w:val="21"/>
      <w:szCs w:val="22"/>
    </w:rPr>
  </w:style>
  <w:style w:type="paragraph" w:customStyle="1" w:styleId="E5430D58898B474C95E1CE43AFEA12D5">
    <w:name w:val="E5430D58898B474C95E1CE43AFEA12D5"/>
    <w:pPr>
      <w:widowControl w:val="0"/>
      <w:jc w:val="both"/>
    </w:pPr>
    <w:rPr>
      <w:kern w:val="2"/>
      <w:sz w:val="21"/>
      <w:szCs w:val="22"/>
    </w:rPr>
  </w:style>
  <w:style w:type="paragraph" w:customStyle="1" w:styleId="7BA3CE32DB5B419BB28F8353C3F28AEE">
    <w:name w:val="7BA3CE32DB5B419BB28F8353C3F28AEE"/>
    <w:pPr>
      <w:widowControl w:val="0"/>
      <w:jc w:val="both"/>
    </w:pPr>
    <w:rPr>
      <w:kern w:val="2"/>
      <w:sz w:val="21"/>
      <w:szCs w:val="22"/>
    </w:rPr>
  </w:style>
  <w:style w:type="paragraph" w:customStyle="1" w:styleId="B10095BB55674919B6A1A6255FDDFFB5">
    <w:name w:val="B10095BB55674919B6A1A6255FDDFFB5"/>
    <w:pPr>
      <w:widowControl w:val="0"/>
      <w:jc w:val="both"/>
    </w:pPr>
    <w:rPr>
      <w:kern w:val="2"/>
      <w:sz w:val="21"/>
      <w:szCs w:val="22"/>
    </w:rPr>
  </w:style>
  <w:style w:type="paragraph" w:customStyle="1" w:styleId="1F64278FD9BD48D89A905C99B8870006">
    <w:name w:val="1F64278FD9BD48D89A905C99B8870006"/>
    <w:pPr>
      <w:widowControl w:val="0"/>
      <w:jc w:val="both"/>
    </w:pPr>
    <w:rPr>
      <w:kern w:val="2"/>
      <w:sz w:val="21"/>
      <w:szCs w:val="22"/>
    </w:rPr>
  </w:style>
  <w:style w:type="paragraph" w:customStyle="1" w:styleId="8DC64FA183E0473CB0BB07DB00D2F39A">
    <w:name w:val="8DC64FA183E0473CB0BB07DB00D2F39A"/>
    <w:pPr>
      <w:widowControl w:val="0"/>
      <w:jc w:val="both"/>
    </w:pPr>
    <w:rPr>
      <w:kern w:val="2"/>
      <w:sz w:val="21"/>
      <w:szCs w:val="22"/>
    </w:rPr>
  </w:style>
  <w:style w:type="paragraph" w:customStyle="1" w:styleId="CDB297C48DBD47CC91C4DE182F0E67ED">
    <w:name w:val="CDB297C48DBD47CC91C4DE182F0E67ED"/>
    <w:pPr>
      <w:widowControl w:val="0"/>
      <w:jc w:val="both"/>
    </w:pPr>
    <w:rPr>
      <w:kern w:val="2"/>
      <w:sz w:val="21"/>
      <w:szCs w:val="22"/>
    </w:rPr>
  </w:style>
  <w:style w:type="paragraph" w:customStyle="1" w:styleId="B8A9ABACB92D42FD87705F361971018A">
    <w:name w:val="B8A9ABACB92D42FD87705F361971018A"/>
    <w:pPr>
      <w:widowControl w:val="0"/>
      <w:jc w:val="both"/>
    </w:pPr>
    <w:rPr>
      <w:kern w:val="2"/>
      <w:sz w:val="21"/>
      <w:szCs w:val="22"/>
    </w:rPr>
  </w:style>
  <w:style w:type="paragraph" w:customStyle="1" w:styleId="CA0CFFB21A3443F79022804F40A6E8D9">
    <w:name w:val="CA0CFFB21A3443F79022804F40A6E8D9"/>
    <w:pPr>
      <w:widowControl w:val="0"/>
      <w:jc w:val="both"/>
    </w:pPr>
    <w:rPr>
      <w:kern w:val="2"/>
      <w:sz w:val="21"/>
      <w:szCs w:val="22"/>
    </w:rPr>
  </w:style>
  <w:style w:type="paragraph" w:customStyle="1" w:styleId="89C2E96277594628ABD8D121D1C2FAD8">
    <w:name w:val="89C2E96277594628ABD8D121D1C2FAD8"/>
    <w:pPr>
      <w:widowControl w:val="0"/>
      <w:jc w:val="both"/>
    </w:pPr>
    <w:rPr>
      <w:kern w:val="2"/>
      <w:sz w:val="21"/>
      <w:szCs w:val="22"/>
    </w:rPr>
  </w:style>
  <w:style w:type="paragraph" w:customStyle="1" w:styleId="9038CFDB30804DF6B3399D3E47382BAF">
    <w:name w:val="9038CFDB30804DF6B3399D3E47382BAF"/>
    <w:pPr>
      <w:widowControl w:val="0"/>
      <w:jc w:val="both"/>
    </w:pPr>
    <w:rPr>
      <w:kern w:val="2"/>
      <w:sz w:val="21"/>
      <w:szCs w:val="22"/>
    </w:rPr>
  </w:style>
  <w:style w:type="paragraph" w:customStyle="1" w:styleId="6B335C2DD3F54EFCA39BA971795565DB">
    <w:name w:val="6B335C2DD3F54EFCA39BA971795565DB"/>
    <w:pPr>
      <w:widowControl w:val="0"/>
      <w:jc w:val="both"/>
    </w:pPr>
    <w:rPr>
      <w:kern w:val="2"/>
      <w:sz w:val="21"/>
      <w:szCs w:val="22"/>
    </w:rPr>
  </w:style>
  <w:style w:type="paragraph" w:customStyle="1" w:styleId="2D96134710CA48ED9A601F5C30DB31D1">
    <w:name w:val="2D96134710CA48ED9A601F5C30DB31D1"/>
    <w:pPr>
      <w:widowControl w:val="0"/>
      <w:jc w:val="both"/>
    </w:pPr>
    <w:rPr>
      <w:kern w:val="2"/>
      <w:sz w:val="21"/>
      <w:szCs w:val="22"/>
    </w:rPr>
  </w:style>
  <w:style w:type="paragraph" w:customStyle="1" w:styleId="3F4A82E7F5AC4F42A858425C0ABA27C3">
    <w:name w:val="3F4A82E7F5AC4F42A858425C0ABA27C3"/>
    <w:pPr>
      <w:widowControl w:val="0"/>
      <w:jc w:val="both"/>
    </w:pPr>
    <w:rPr>
      <w:kern w:val="2"/>
      <w:sz w:val="21"/>
      <w:szCs w:val="22"/>
    </w:rPr>
  </w:style>
  <w:style w:type="paragraph" w:customStyle="1" w:styleId="E4F4FFB952D1421DBF33BB24606A8BA9">
    <w:name w:val="E4F4FFB952D1421DBF33BB24606A8BA9"/>
    <w:pPr>
      <w:widowControl w:val="0"/>
      <w:jc w:val="both"/>
    </w:pPr>
    <w:rPr>
      <w:kern w:val="2"/>
      <w:sz w:val="21"/>
      <w:szCs w:val="22"/>
    </w:rPr>
  </w:style>
  <w:style w:type="paragraph" w:customStyle="1" w:styleId="F909BDF868294426939FF576C58E5F39">
    <w:name w:val="F909BDF868294426939FF576C58E5F39"/>
    <w:pPr>
      <w:widowControl w:val="0"/>
      <w:jc w:val="both"/>
    </w:pPr>
    <w:rPr>
      <w:kern w:val="2"/>
      <w:sz w:val="21"/>
      <w:szCs w:val="22"/>
    </w:rPr>
  </w:style>
  <w:style w:type="paragraph" w:customStyle="1" w:styleId="D105C52D6F6F4662843DAFD80C377BE3">
    <w:name w:val="D105C52D6F6F4662843DAFD80C377BE3"/>
    <w:pPr>
      <w:widowControl w:val="0"/>
      <w:jc w:val="both"/>
    </w:pPr>
    <w:rPr>
      <w:kern w:val="2"/>
      <w:sz w:val="21"/>
      <w:szCs w:val="22"/>
    </w:rPr>
  </w:style>
  <w:style w:type="paragraph" w:customStyle="1" w:styleId="339D42ABA943412A8CD50BA3990920D9">
    <w:name w:val="339D42ABA943412A8CD50BA3990920D9"/>
    <w:pPr>
      <w:widowControl w:val="0"/>
      <w:jc w:val="both"/>
    </w:pPr>
    <w:rPr>
      <w:kern w:val="2"/>
      <w:sz w:val="21"/>
      <w:szCs w:val="22"/>
    </w:rPr>
  </w:style>
  <w:style w:type="paragraph" w:customStyle="1" w:styleId="A1551F0276854F10953DACB8B973AE0B">
    <w:name w:val="A1551F0276854F10953DACB8B973AE0B"/>
    <w:pPr>
      <w:widowControl w:val="0"/>
      <w:jc w:val="both"/>
    </w:pPr>
    <w:rPr>
      <w:kern w:val="2"/>
      <w:sz w:val="21"/>
      <w:szCs w:val="22"/>
    </w:rPr>
  </w:style>
  <w:style w:type="paragraph" w:customStyle="1" w:styleId="8DC1C6CEB35D40AB8C6ECA8D8FAB69C1">
    <w:name w:val="8DC1C6CEB35D40AB8C6ECA8D8FAB69C1"/>
    <w:pPr>
      <w:widowControl w:val="0"/>
      <w:jc w:val="both"/>
    </w:pPr>
    <w:rPr>
      <w:kern w:val="2"/>
      <w:sz w:val="21"/>
      <w:szCs w:val="22"/>
    </w:rPr>
  </w:style>
  <w:style w:type="paragraph" w:customStyle="1" w:styleId="E5E371BEFE584F9C9BE3B2FC651ADBB8">
    <w:name w:val="E5E371BEFE584F9C9BE3B2FC651ADBB8"/>
    <w:qFormat/>
    <w:pPr>
      <w:widowControl w:val="0"/>
      <w:jc w:val="both"/>
    </w:pPr>
    <w:rPr>
      <w:kern w:val="2"/>
      <w:sz w:val="21"/>
      <w:szCs w:val="22"/>
    </w:rPr>
  </w:style>
  <w:style w:type="paragraph" w:customStyle="1" w:styleId="31208144BF0D4DCC9B76B25E05E03D76">
    <w:name w:val="31208144BF0D4DCC9B76B25E05E03D76"/>
    <w:qFormat/>
    <w:pPr>
      <w:widowControl w:val="0"/>
      <w:jc w:val="both"/>
    </w:pPr>
    <w:rPr>
      <w:kern w:val="2"/>
      <w:sz w:val="21"/>
      <w:szCs w:val="22"/>
    </w:rPr>
  </w:style>
  <w:style w:type="paragraph" w:customStyle="1" w:styleId="9D0B5D75F9F44D56AA39F221D0F58BAC">
    <w:name w:val="9D0B5D75F9F44D56AA39F221D0F58BAC"/>
    <w:qFormat/>
    <w:pPr>
      <w:widowControl w:val="0"/>
      <w:jc w:val="both"/>
    </w:pPr>
    <w:rPr>
      <w:kern w:val="2"/>
      <w:sz w:val="21"/>
      <w:szCs w:val="22"/>
    </w:rPr>
  </w:style>
  <w:style w:type="paragraph" w:customStyle="1" w:styleId="91462FAE906D4790B258FD5A0DA89514">
    <w:name w:val="91462FAE906D4790B258FD5A0DA89514"/>
    <w:qFormat/>
    <w:pPr>
      <w:widowControl w:val="0"/>
      <w:jc w:val="both"/>
    </w:pPr>
    <w:rPr>
      <w:kern w:val="2"/>
      <w:sz w:val="21"/>
      <w:szCs w:val="22"/>
    </w:rPr>
  </w:style>
  <w:style w:type="paragraph" w:customStyle="1" w:styleId="9A93D0FCEDB846D5B64FE1C437BF5E05">
    <w:name w:val="9A93D0FCEDB846D5B64FE1C437BF5E05"/>
    <w:qFormat/>
    <w:pPr>
      <w:widowControl w:val="0"/>
      <w:jc w:val="both"/>
    </w:pPr>
    <w:rPr>
      <w:kern w:val="2"/>
      <w:sz w:val="21"/>
      <w:szCs w:val="22"/>
    </w:rPr>
  </w:style>
  <w:style w:type="paragraph" w:customStyle="1" w:styleId="52314F6ECC434A0ABB6FD4AD680BF1F7">
    <w:name w:val="52314F6ECC434A0ABB6FD4AD680BF1F7"/>
    <w:qFormat/>
    <w:pPr>
      <w:widowControl w:val="0"/>
      <w:jc w:val="both"/>
    </w:pPr>
    <w:rPr>
      <w:kern w:val="2"/>
      <w:sz w:val="21"/>
      <w:szCs w:val="22"/>
    </w:rPr>
  </w:style>
  <w:style w:type="paragraph" w:customStyle="1" w:styleId="7EF319683D5F4771A9D908B000ED6DD3">
    <w:name w:val="7EF319683D5F4771A9D908B000ED6DD3"/>
    <w:qFormat/>
    <w:pPr>
      <w:widowControl w:val="0"/>
      <w:jc w:val="both"/>
    </w:pPr>
    <w:rPr>
      <w:kern w:val="2"/>
      <w:sz w:val="21"/>
      <w:szCs w:val="22"/>
    </w:rPr>
  </w:style>
  <w:style w:type="paragraph" w:customStyle="1" w:styleId="298A10A5B63545F1A33E3E54AB1D410E">
    <w:name w:val="298A10A5B63545F1A33E3E54AB1D410E"/>
    <w:qFormat/>
    <w:pPr>
      <w:widowControl w:val="0"/>
      <w:jc w:val="both"/>
    </w:pPr>
    <w:rPr>
      <w:kern w:val="2"/>
      <w:sz w:val="21"/>
      <w:szCs w:val="22"/>
    </w:rPr>
  </w:style>
  <w:style w:type="paragraph" w:customStyle="1" w:styleId="5C5CA7AA39DF46C7A91819CC144F7D4E">
    <w:name w:val="5C5CA7AA39DF46C7A91819CC144F7D4E"/>
    <w:qFormat/>
    <w:pPr>
      <w:widowControl w:val="0"/>
      <w:jc w:val="both"/>
    </w:pPr>
    <w:rPr>
      <w:kern w:val="2"/>
      <w:sz w:val="21"/>
      <w:szCs w:val="22"/>
    </w:rPr>
  </w:style>
  <w:style w:type="paragraph" w:customStyle="1" w:styleId="ECF18FBF099C4764B8B8D72B9C124417">
    <w:name w:val="ECF18FBF099C4764B8B8D72B9C124417"/>
    <w:qFormat/>
    <w:pPr>
      <w:widowControl w:val="0"/>
      <w:jc w:val="both"/>
    </w:pPr>
    <w:rPr>
      <w:kern w:val="2"/>
      <w:sz w:val="21"/>
      <w:szCs w:val="22"/>
    </w:rPr>
  </w:style>
  <w:style w:type="paragraph" w:customStyle="1" w:styleId="E1AD6D30DEF04E019E04F9AA604BA6A9">
    <w:name w:val="E1AD6D30DEF04E019E04F9AA604BA6A9"/>
    <w:qFormat/>
    <w:pPr>
      <w:widowControl w:val="0"/>
      <w:jc w:val="both"/>
    </w:pPr>
    <w:rPr>
      <w:kern w:val="2"/>
      <w:sz w:val="21"/>
      <w:szCs w:val="22"/>
    </w:rPr>
  </w:style>
  <w:style w:type="paragraph" w:customStyle="1" w:styleId="B084D05D6FBC441187905F602C5F0F1D">
    <w:name w:val="B084D05D6FBC441187905F602C5F0F1D"/>
    <w:qFormat/>
    <w:pPr>
      <w:widowControl w:val="0"/>
      <w:jc w:val="both"/>
    </w:pPr>
    <w:rPr>
      <w:kern w:val="2"/>
      <w:sz w:val="21"/>
      <w:szCs w:val="22"/>
    </w:rPr>
  </w:style>
  <w:style w:type="paragraph" w:customStyle="1" w:styleId="B4E0165C5E6946B596D3B65F8B0DBF29">
    <w:name w:val="B4E0165C5E6946B596D3B65F8B0DBF29"/>
    <w:qFormat/>
    <w:pPr>
      <w:widowControl w:val="0"/>
      <w:jc w:val="both"/>
    </w:pPr>
    <w:rPr>
      <w:kern w:val="2"/>
      <w:sz w:val="21"/>
      <w:szCs w:val="22"/>
    </w:rPr>
  </w:style>
  <w:style w:type="paragraph" w:customStyle="1" w:styleId="F7D33B0113BF4C6987800540896C1F4A">
    <w:name w:val="F7D33B0113BF4C6987800540896C1F4A"/>
    <w:qFormat/>
    <w:pPr>
      <w:widowControl w:val="0"/>
      <w:jc w:val="both"/>
    </w:pPr>
    <w:rPr>
      <w:kern w:val="2"/>
      <w:sz w:val="21"/>
      <w:szCs w:val="22"/>
    </w:rPr>
  </w:style>
  <w:style w:type="paragraph" w:customStyle="1" w:styleId="304766A5F18F4D7DA61AE682EFAC511A">
    <w:name w:val="304766A5F18F4D7DA61AE682EFAC511A"/>
    <w:qFormat/>
    <w:pPr>
      <w:widowControl w:val="0"/>
      <w:jc w:val="both"/>
    </w:pPr>
    <w:rPr>
      <w:kern w:val="2"/>
      <w:sz w:val="21"/>
      <w:szCs w:val="22"/>
    </w:rPr>
  </w:style>
  <w:style w:type="paragraph" w:customStyle="1" w:styleId="7575C99363A04A9C822DB1248379FF5A">
    <w:name w:val="7575C99363A04A9C822DB1248379FF5A"/>
    <w:qFormat/>
    <w:pPr>
      <w:widowControl w:val="0"/>
      <w:jc w:val="both"/>
    </w:pPr>
    <w:rPr>
      <w:kern w:val="2"/>
      <w:sz w:val="21"/>
      <w:szCs w:val="22"/>
    </w:rPr>
  </w:style>
  <w:style w:type="paragraph" w:customStyle="1" w:styleId="2A766A2DB7D4477D947CE6090D21E8C8">
    <w:name w:val="2A766A2DB7D4477D947CE6090D21E8C8"/>
    <w:qFormat/>
    <w:pPr>
      <w:widowControl w:val="0"/>
      <w:jc w:val="both"/>
    </w:pPr>
    <w:rPr>
      <w:kern w:val="2"/>
      <w:sz w:val="21"/>
      <w:szCs w:val="22"/>
    </w:rPr>
  </w:style>
  <w:style w:type="paragraph" w:customStyle="1" w:styleId="5A7D143EEB42483B80EF41677E415F89">
    <w:name w:val="5A7D143EEB42483B80EF41677E415F89"/>
    <w:qFormat/>
    <w:pPr>
      <w:widowControl w:val="0"/>
      <w:jc w:val="both"/>
    </w:pPr>
    <w:rPr>
      <w:kern w:val="2"/>
      <w:sz w:val="21"/>
      <w:szCs w:val="22"/>
    </w:rPr>
  </w:style>
  <w:style w:type="paragraph" w:customStyle="1" w:styleId="E59908267A6547D2830C7D3C24761D6F">
    <w:name w:val="E59908267A6547D2830C7D3C24761D6F"/>
    <w:qFormat/>
    <w:pPr>
      <w:widowControl w:val="0"/>
      <w:jc w:val="both"/>
    </w:pPr>
    <w:rPr>
      <w:kern w:val="2"/>
      <w:sz w:val="21"/>
      <w:szCs w:val="22"/>
    </w:rPr>
  </w:style>
  <w:style w:type="paragraph" w:customStyle="1" w:styleId="D14904A1568648B886AC5B9605A62731">
    <w:name w:val="D14904A1568648B886AC5B9605A62731"/>
    <w:qFormat/>
    <w:pPr>
      <w:widowControl w:val="0"/>
      <w:jc w:val="both"/>
    </w:pPr>
    <w:rPr>
      <w:kern w:val="2"/>
      <w:sz w:val="21"/>
      <w:szCs w:val="22"/>
    </w:rPr>
  </w:style>
  <w:style w:type="paragraph" w:customStyle="1" w:styleId="D247CBB0806A48F5A118D6CF2C983061">
    <w:name w:val="D247CBB0806A48F5A118D6CF2C983061"/>
    <w:qFormat/>
    <w:pPr>
      <w:widowControl w:val="0"/>
      <w:jc w:val="both"/>
    </w:pPr>
    <w:rPr>
      <w:kern w:val="2"/>
      <w:sz w:val="21"/>
      <w:szCs w:val="22"/>
    </w:rPr>
  </w:style>
  <w:style w:type="paragraph" w:customStyle="1" w:styleId="0F83278A0FFD4E2B987DDB109CFE0DEA">
    <w:name w:val="0F83278A0FFD4E2B987DDB109CFE0DEA"/>
    <w:qFormat/>
    <w:pPr>
      <w:widowControl w:val="0"/>
      <w:jc w:val="both"/>
    </w:pPr>
    <w:rPr>
      <w:kern w:val="2"/>
      <w:sz w:val="21"/>
      <w:szCs w:val="22"/>
    </w:rPr>
  </w:style>
  <w:style w:type="paragraph" w:customStyle="1" w:styleId="DB5E238F96484320AE48F7EA119ECA60">
    <w:name w:val="DB5E238F96484320AE48F7EA119ECA60"/>
    <w:qFormat/>
    <w:pPr>
      <w:widowControl w:val="0"/>
      <w:jc w:val="both"/>
    </w:pPr>
    <w:rPr>
      <w:kern w:val="2"/>
      <w:sz w:val="21"/>
      <w:szCs w:val="22"/>
    </w:rPr>
  </w:style>
  <w:style w:type="paragraph" w:customStyle="1" w:styleId="46AC5801BBC64B72989149826D1FDC85">
    <w:name w:val="46AC5801BBC64B72989149826D1FDC85"/>
    <w:qFormat/>
    <w:pPr>
      <w:widowControl w:val="0"/>
      <w:jc w:val="both"/>
    </w:pPr>
    <w:rPr>
      <w:kern w:val="2"/>
      <w:sz w:val="21"/>
      <w:szCs w:val="22"/>
    </w:rPr>
  </w:style>
  <w:style w:type="paragraph" w:customStyle="1" w:styleId="B1E96CD1C0A441F0AC05A1C6F38FDF41">
    <w:name w:val="B1E96CD1C0A441F0AC05A1C6F38FDF41"/>
    <w:qFormat/>
    <w:pPr>
      <w:widowControl w:val="0"/>
      <w:jc w:val="both"/>
    </w:pPr>
    <w:rPr>
      <w:kern w:val="2"/>
      <w:sz w:val="21"/>
      <w:szCs w:val="22"/>
    </w:rPr>
  </w:style>
  <w:style w:type="paragraph" w:customStyle="1" w:styleId="44E06493E7514A95808F22A52F589E3C">
    <w:name w:val="44E06493E7514A95808F22A52F589E3C"/>
    <w:qFormat/>
    <w:pPr>
      <w:widowControl w:val="0"/>
      <w:jc w:val="both"/>
    </w:pPr>
    <w:rPr>
      <w:kern w:val="2"/>
      <w:sz w:val="21"/>
      <w:szCs w:val="22"/>
    </w:rPr>
  </w:style>
  <w:style w:type="paragraph" w:customStyle="1" w:styleId="75834F69D3794C72860AEF56E2418D7E">
    <w:name w:val="75834F69D3794C72860AEF56E2418D7E"/>
    <w:qFormat/>
    <w:pPr>
      <w:widowControl w:val="0"/>
      <w:jc w:val="both"/>
    </w:pPr>
    <w:rPr>
      <w:kern w:val="2"/>
      <w:sz w:val="21"/>
      <w:szCs w:val="22"/>
    </w:rPr>
  </w:style>
  <w:style w:type="paragraph" w:customStyle="1" w:styleId="3C6CE33D49A946358F95307A9295C048">
    <w:name w:val="3C6CE33D49A946358F95307A9295C048"/>
    <w:qFormat/>
    <w:pPr>
      <w:widowControl w:val="0"/>
      <w:jc w:val="both"/>
    </w:pPr>
    <w:rPr>
      <w:kern w:val="2"/>
      <w:sz w:val="21"/>
      <w:szCs w:val="22"/>
    </w:rPr>
  </w:style>
  <w:style w:type="paragraph" w:customStyle="1" w:styleId="AC993B5D021849FE9A4328E873B9ED90">
    <w:name w:val="AC993B5D021849FE9A4328E873B9ED90"/>
    <w:qFormat/>
    <w:pPr>
      <w:widowControl w:val="0"/>
      <w:jc w:val="both"/>
    </w:pPr>
    <w:rPr>
      <w:kern w:val="2"/>
      <w:sz w:val="21"/>
      <w:szCs w:val="22"/>
    </w:rPr>
  </w:style>
  <w:style w:type="paragraph" w:customStyle="1" w:styleId="54E81F7D9A474DBE85DDA11D8E3BA55C">
    <w:name w:val="54E81F7D9A474DBE85DDA11D8E3BA55C"/>
    <w:qFormat/>
    <w:pPr>
      <w:widowControl w:val="0"/>
      <w:jc w:val="both"/>
    </w:pPr>
    <w:rPr>
      <w:kern w:val="2"/>
      <w:sz w:val="21"/>
      <w:szCs w:val="22"/>
    </w:rPr>
  </w:style>
  <w:style w:type="paragraph" w:customStyle="1" w:styleId="18D1C402B107490A88D39A9902D6D6C5">
    <w:name w:val="18D1C402B107490A88D39A9902D6D6C5"/>
    <w:qFormat/>
    <w:pPr>
      <w:widowControl w:val="0"/>
      <w:jc w:val="both"/>
    </w:pPr>
    <w:rPr>
      <w:kern w:val="2"/>
      <w:sz w:val="21"/>
      <w:szCs w:val="22"/>
    </w:rPr>
  </w:style>
  <w:style w:type="paragraph" w:customStyle="1" w:styleId="CBEDEB0FD3B042DAB28BCC2FD1CC4B89">
    <w:name w:val="CBEDEB0FD3B042DAB28BCC2FD1CC4B89"/>
    <w:qFormat/>
    <w:pPr>
      <w:widowControl w:val="0"/>
      <w:jc w:val="both"/>
    </w:pPr>
    <w:rPr>
      <w:kern w:val="2"/>
      <w:sz w:val="21"/>
      <w:szCs w:val="22"/>
    </w:rPr>
  </w:style>
  <w:style w:type="paragraph" w:customStyle="1" w:styleId="0D2499F8A0D1469096C946A926FA10B1">
    <w:name w:val="0D2499F8A0D1469096C946A926FA10B1"/>
    <w:qFormat/>
    <w:pPr>
      <w:widowControl w:val="0"/>
      <w:jc w:val="both"/>
    </w:pPr>
    <w:rPr>
      <w:kern w:val="2"/>
      <w:sz w:val="21"/>
      <w:szCs w:val="22"/>
    </w:rPr>
  </w:style>
  <w:style w:type="paragraph" w:customStyle="1" w:styleId="02B27E6E51144CBD99EF4D5A9B01451D">
    <w:name w:val="02B27E6E51144CBD99EF4D5A9B01451D"/>
    <w:qFormat/>
    <w:pPr>
      <w:widowControl w:val="0"/>
      <w:jc w:val="both"/>
    </w:pPr>
    <w:rPr>
      <w:kern w:val="2"/>
      <w:sz w:val="21"/>
      <w:szCs w:val="22"/>
    </w:rPr>
  </w:style>
  <w:style w:type="paragraph" w:customStyle="1" w:styleId="2E397D6FDA504215BA6848305A1D4972">
    <w:name w:val="2E397D6FDA504215BA6848305A1D4972"/>
    <w:qFormat/>
    <w:pPr>
      <w:widowControl w:val="0"/>
      <w:jc w:val="both"/>
    </w:pPr>
    <w:rPr>
      <w:kern w:val="2"/>
      <w:sz w:val="21"/>
      <w:szCs w:val="22"/>
    </w:rPr>
  </w:style>
  <w:style w:type="paragraph" w:customStyle="1" w:styleId="9A0F42C0C0A640D3A57948E3D9E28256">
    <w:name w:val="9A0F42C0C0A640D3A57948E3D9E28256"/>
    <w:qFormat/>
    <w:pPr>
      <w:widowControl w:val="0"/>
      <w:jc w:val="both"/>
    </w:pPr>
    <w:rPr>
      <w:kern w:val="2"/>
      <w:sz w:val="21"/>
      <w:szCs w:val="22"/>
    </w:rPr>
  </w:style>
  <w:style w:type="paragraph" w:customStyle="1" w:styleId="E46B13BE6FEC44148F587DA95B7A40B9">
    <w:name w:val="E46B13BE6FEC44148F587DA95B7A40B9"/>
    <w:qFormat/>
    <w:pPr>
      <w:widowControl w:val="0"/>
      <w:jc w:val="both"/>
    </w:pPr>
    <w:rPr>
      <w:kern w:val="2"/>
      <w:sz w:val="21"/>
      <w:szCs w:val="22"/>
    </w:rPr>
  </w:style>
  <w:style w:type="paragraph" w:customStyle="1" w:styleId="D91E556F488E41029F4C7ABDEB3BCDF9">
    <w:name w:val="D91E556F488E41029F4C7ABDEB3BCDF9"/>
    <w:qFormat/>
    <w:pPr>
      <w:widowControl w:val="0"/>
      <w:jc w:val="both"/>
    </w:pPr>
    <w:rPr>
      <w:kern w:val="2"/>
      <w:sz w:val="21"/>
      <w:szCs w:val="22"/>
    </w:rPr>
  </w:style>
  <w:style w:type="paragraph" w:customStyle="1" w:styleId="0A45EFA27AE74BF880C702712D00134D">
    <w:name w:val="0A45EFA27AE74BF880C702712D00134D"/>
    <w:qFormat/>
    <w:pPr>
      <w:widowControl w:val="0"/>
      <w:jc w:val="both"/>
    </w:pPr>
    <w:rPr>
      <w:kern w:val="2"/>
      <w:sz w:val="21"/>
      <w:szCs w:val="22"/>
    </w:rPr>
  </w:style>
  <w:style w:type="paragraph" w:customStyle="1" w:styleId="454D224AA9474C129E5083CD0979AB4A">
    <w:name w:val="454D224AA9474C129E5083CD0979AB4A"/>
    <w:qFormat/>
    <w:pPr>
      <w:widowControl w:val="0"/>
      <w:jc w:val="both"/>
    </w:pPr>
    <w:rPr>
      <w:kern w:val="2"/>
      <w:sz w:val="21"/>
      <w:szCs w:val="22"/>
    </w:rPr>
  </w:style>
  <w:style w:type="paragraph" w:customStyle="1" w:styleId="47087B0E6C48443CB767579FBCB29D81">
    <w:name w:val="47087B0E6C48443CB767579FBCB29D81"/>
    <w:qFormat/>
    <w:pPr>
      <w:widowControl w:val="0"/>
      <w:jc w:val="both"/>
    </w:pPr>
    <w:rPr>
      <w:kern w:val="2"/>
      <w:sz w:val="21"/>
      <w:szCs w:val="22"/>
    </w:rPr>
  </w:style>
  <w:style w:type="paragraph" w:customStyle="1" w:styleId="1BBC2E4F6BE44394AABC23A46DBB9BC7">
    <w:name w:val="1BBC2E4F6BE44394AABC23A46DBB9BC7"/>
    <w:qFormat/>
    <w:pPr>
      <w:widowControl w:val="0"/>
      <w:jc w:val="both"/>
    </w:pPr>
    <w:rPr>
      <w:kern w:val="2"/>
      <w:sz w:val="21"/>
      <w:szCs w:val="22"/>
    </w:rPr>
  </w:style>
  <w:style w:type="paragraph" w:customStyle="1" w:styleId="7E9AD1C9EDE249419D6CDF4A9BF6578B">
    <w:name w:val="7E9AD1C9EDE249419D6CDF4A9BF6578B"/>
    <w:qFormat/>
    <w:pPr>
      <w:widowControl w:val="0"/>
      <w:jc w:val="both"/>
    </w:pPr>
    <w:rPr>
      <w:kern w:val="2"/>
      <w:sz w:val="21"/>
      <w:szCs w:val="22"/>
    </w:rPr>
  </w:style>
  <w:style w:type="paragraph" w:customStyle="1" w:styleId="2D3494F2EAA746EE98C240DEBDE6146F">
    <w:name w:val="2D3494F2EAA746EE98C240DEBDE6146F"/>
    <w:qFormat/>
    <w:pPr>
      <w:widowControl w:val="0"/>
      <w:jc w:val="both"/>
    </w:pPr>
    <w:rPr>
      <w:kern w:val="2"/>
      <w:sz w:val="21"/>
      <w:szCs w:val="22"/>
    </w:rPr>
  </w:style>
  <w:style w:type="paragraph" w:customStyle="1" w:styleId="B282E30B48EC4960988C0DE440C8C9D7">
    <w:name w:val="B282E30B48EC4960988C0DE440C8C9D7"/>
    <w:qFormat/>
    <w:pPr>
      <w:widowControl w:val="0"/>
      <w:jc w:val="both"/>
    </w:pPr>
    <w:rPr>
      <w:kern w:val="2"/>
      <w:sz w:val="21"/>
      <w:szCs w:val="22"/>
    </w:rPr>
  </w:style>
  <w:style w:type="paragraph" w:customStyle="1" w:styleId="63DB00EF7448411D8BED28218197235B">
    <w:name w:val="63DB00EF7448411D8BED28218197235B"/>
    <w:rsid w:val="00FE59DD"/>
    <w:pPr>
      <w:widowControl w:val="0"/>
      <w:jc w:val="both"/>
    </w:pPr>
    <w:rPr>
      <w:kern w:val="2"/>
      <w:sz w:val="21"/>
      <w:szCs w:val="22"/>
    </w:rPr>
  </w:style>
  <w:style w:type="paragraph" w:customStyle="1" w:styleId="E37AA16B448A4086AD162839BCDE13EC">
    <w:name w:val="E37AA16B448A4086AD162839BCDE13EC"/>
    <w:rsid w:val="00FE59DD"/>
    <w:pPr>
      <w:widowControl w:val="0"/>
      <w:jc w:val="both"/>
    </w:pPr>
    <w:rPr>
      <w:kern w:val="2"/>
      <w:sz w:val="21"/>
      <w:szCs w:val="22"/>
    </w:rPr>
  </w:style>
  <w:style w:type="paragraph" w:customStyle="1" w:styleId="6EF0327D42384A6D97AB2811BCA0F25F">
    <w:name w:val="6EF0327D42384A6D97AB2811BCA0F25F"/>
    <w:rsid w:val="00FE59DD"/>
    <w:pPr>
      <w:widowControl w:val="0"/>
      <w:jc w:val="both"/>
    </w:pPr>
    <w:rPr>
      <w:kern w:val="2"/>
      <w:sz w:val="21"/>
      <w:szCs w:val="22"/>
    </w:rPr>
  </w:style>
  <w:style w:type="paragraph" w:customStyle="1" w:styleId="941221AAE0A04ED6B20E45DC70042D29">
    <w:name w:val="941221AAE0A04ED6B20E45DC70042D29"/>
    <w:rsid w:val="00FE59DD"/>
    <w:pPr>
      <w:widowControl w:val="0"/>
      <w:jc w:val="both"/>
    </w:pPr>
    <w:rPr>
      <w:kern w:val="2"/>
      <w:sz w:val="21"/>
      <w:szCs w:val="22"/>
    </w:rPr>
  </w:style>
  <w:style w:type="paragraph" w:customStyle="1" w:styleId="7CA8235F926A45ECAFA3A6744FDEF9D0">
    <w:name w:val="7CA8235F926A45ECAFA3A6744FDEF9D0"/>
    <w:rsid w:val="00FE59DD"/>
    <w:pPr>
      <w:widowControl w:val="0"/>
      <w:jc w:val="both"/>
    </w:pPr>
    <w:rPr>
      <w:kern w:val="2"/>
      <w:sz w:val="21"/>
      <w:szCs w:val="22"/>
    </w:rPr>
  </w:style>
  <w:style w:type="paragraph" w:customStyle="1" w:styleId="90820D285F1844149E28399FF43EC438">
    <w:name w:val="90820D285F1844149E28399FF43EC438"/>
    <w:rsid w:val="00FE59DD"/>
    <w:pPr>
      <w:widowControl w:val="0"/>
      <w:jc w:val="both"/>
    </w:pPr>
    <w:rPr>
      <w:kern w:val="2"/>
      <w:sz w:val="21"/>
      <w:szCs w:val="22"/>
    </w:rPr>
  </w:style>
  <w:style w:type="paragraph" w:customStyle="1" w:styleId="CA2C0A59FDD74027B7696C9CD70AA333">
    <w:name w:val="CA2C0A59FDD74027B7696C9CD70AA333"/>
    <w:rsid w:val="00FE59DD"/>
    <w:pPr>
      <w:widowControl w:val="0"/>
      <w:jc w:val="both"/>
    </w:pPr>
    <w:rPr>
      <w:kern w:val="2"/>
      <w:sz w:val="21"/>
      <w:szCs w:val="22"/>
    </w:rPr>
  </w:style>
  <w:style w:type="paragraph" w:customStyle="1" w:styleId="5C4C5F997D264633BA3D3C18FA8478F1">
    <w:name w:val="5C4C5F997D264633BA3D3C18FA8478F1"/>
    <w:rsid w:val="00FE59DD"/>
    <w:pPr>
      <w:widowControl w:val="0"/>
      <w:jc w:val="both"/>
    </w:pPr>
    <w:rPr>
      <w:kern w:val="2"/>
      <w:sz w:val="21"/>
      <w:szCs w:val="22"/>
    </w:rPr>
  </w:style>
  <w:style w:type="paragraph" w:customStyle="1" w:styleId="6A2885D73998465A9AA597BA5A90D59F">
    <w:name w:val="6A2885D73998465A9AA597BA5A90D59F"/>
    <w:rsid w:val="00FE59DD"/>
    <w:pPr>
      <w:widowControl w:val="0"/>
      <w:jc w:val="both"/>
    </w:pPr>
    <w:rPr>
      <w:kern w:val="2"/>
      <w:sz w:val="21"/>
      <w:szCs w:val="22"/>
    </w:rPr>
  </w:style>
  <w:style w:type="paragraph" w:customStyle="1" w:styleId="047479C62FEC4CD69DC1DA4B6307354E">
    <w:name w:val="047479C62FEC4CD69DC1DA4B6307354E"/>
    <w:rsid w:val="00FE59DD"/>
    <w:pPr>
      <w:widowControl w:val="0"/>
      <w:jc w:val="both"/>
    </w:pPr>
    <w:rPr>
      <w:kern w:val="2"/>
      <w:sz w:val="21"/>
      <w:szCs w:val="22"/>
    </w:rPr>
  </w:style>
  <w:style w:type="paragraph" w:customStyle="1" w:styleId="664337F4BFA84FB7A453F8215EEBE5C2">
    <w:name w:val="664337F4BFA84FB7A453F8215EEBE5C2"/>
    <w:rsid w:val="00FE59DD"/>
    <w:pPr>
      <w:widowControl w:val="0"/>
      <w:jc w:val="both"/>
    </w:pPr>
    <w:rPr>
      <w:kern w:val="2"/>
      <w:sz w:val="21"/>
      <w:szCs w:val="22"/>
    </w:rPr>
  </w:style>
  <w:style w:type="paragraph" w:customStyle="1" w:styleId="FF406DBFA24C4BC18A6725C37634F40E">
    <w:name w:val="FF406DBFA24C4BC18A6725C37634F40E"/>
    <w:rsid w:val="00FE59DD"/>
    <w:pPr>
      <w:widowControl w:val="0"/>
      <w:jc w:val="both"/>
    </w:pPr>
    <w:rPr>
      <w:kern w:val="2"/>
      <w:sz w:val="21"/>
      <w:szCs w:val="22"/>
    </w:rPr>
  </w:style>
  <w:style w:type="paragraph" w:customStyle="1" w:styleId="10D075ACB4B64F3DA77F9CA010562A56">
    <w:name w:val="10D075ACB4B64F3DA77F9CA010562A56"/>
    <w:rsid w:val="00FE59DD"/>
    <w:pPr>
      <w:widowControl w:val="0"/>
      <w:jc w:val="both"/>
    </w:pPr>
    <w:rPr>
      <w:kern w:val="2"/>
      <w:sz w:val="21"/>
      <w:szCs w:val="22"/>
    </w:rPr>
  </w:style>
  <w:style w:type="paragraph" w:customStyle="1" w:styleId="F017A02BA770482681B5848E19450FED">
    <w:name w:val="F017A02BA770482681B5848E19450FED"/>
    <w:rsid w:val="00FE59DD"/>
    <w:pPr>
      <w:widowControl w:val="0"/>
      <w:jc w:val="both"/>
    </w:pPr>
    <w:rPr>
      <w:kern w:val="2"/>
      <w:sz w:val="21"/>
      <w:szCs w:val="22"/>
    </w:rPr>
  </w:style>
  <w:style w:type="paragraph" w:customStyle="1" w:styleId="E270893363AB4626972CD10E4BB17905">
    <w:name w:val="E270893363AB4626972CD10E4BB17905"/>
    <w:rsid w:val="00FE59DD"/>
    <w:pPr>
      <w:widowControl w:val="0"/>
      <w:jc w:val="both"/>
    </w:pPr>
    <w:rPr>
      <w:kern w:val="2"/>
      <w:sz w:val="21"/>
      <w:szCs w:val="22"/>
    </w:rPr>
  </w:style>
  <w:style w:type="paragraph" w:customStyle="1" w:styleId="7B2BD5B2166146F3B4F6790286EFE89B">
    <w:name w:val="7B2BD5B2166146F3B4F6790286EFE89B"/>
    <w:rsid w:val="00FE59DD"/>
    <w:pPr>
      <w:widowControl w:val="0"/>
      <w:jc w:val="both"/>
    </w:pPr>
    <w:rPr>
      <w:kern w:val="2"/>
      <w:sz w:val="21"/>
      <w:szCs w:val="22"/>
    </w:rPr>
  </w:style>
  <w:style w:type="paragraph" w:customStyle="1" w:styleId="E482B83CACFC4FA8995C7E34F7FD572F">
    <w:name w:val="E482B83CACFC4FA8995C7E34F7FD572F"/>
    <w:rsid w:val="00FE59DD"/>
    <w:pPr>
      <w:widowControl w:val="0"/>
      <w:jc w:val="both"/>
    </w:pPr>
    <w:rPr>
      <w:kern w:val="2"/>
      <w:sz w:val="21"/>
      <w:szCs w:val="22"/>
    </w:rPr>
  </w:style>
  <w:style w:type="paragraph" w:customStyle="1" w:styleId="B6EEBB42CA2642F7B37F691BFC0BC9CE">
    <w:name w:val="B6EEBB42CA2642F7B37F691BFC0BC9CE"/>
    <w:rsid w:val="00FE59DD"/>
    <w:pPr>
      <w:widowControl w:val="0"/>
      <w:jc w:val="both"/>
    </w:pPr>
    <w:rPr>
      <w:kern w:val="2"/>
      <w:sz w:val="21"/>
      <w:szCs w:val="22"/>
    </w:rPr>
  </w:style>
  <w:style w:type="paragraph" w:customStyle="1" w:styleId="817C3ADBA1184582A993573BDC49C74E">
    <w:name w:val="817C3ADBA1184582A993573BDC49C74E"/>
    <w:rsid w:val="00FE59DD"/>
    <w:pPr>
      <w:widowControl w:val="0"/>
      <w:jc w:val="both"/>
    </w:pPr>
    <w:rPr>
      <w:kern w:val="2"/>
      <w:sz w:val="21"/>
      <w:szCs w:val="22"/>
    </w:rPr>
  </w:style>
  <w:style w:type="paragraph" w:customStyle="1" w:styleId="9431BBC4E98F478B897D3452D0B31D33">
    <w:name w:val="9431BBC4E98F478B897D3452D0B31D33"/>
    <w:rsid w:val="00FE59DD"/>
    <w:pPr>
      <w:widowControl w:val="0"/>
      <w:jc w:val="both"/>
    </w:pPr>
    <w:rPr>
      <w:kern w:val="2"/>
      <w:sz w:val="21"/>
      <w:szCs w:val="22"/>
    </w:rPr>
  </w:style>
  <w:style w:type="paragraph" w:customStyle="1" w:styleId="5DA90A13586443AABF3DF6F259F34829">
    <w:name w:val="5DA90A13586443AABF3DF6F259F34829"/>
    <w:rsid w:val="00FE59D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会议纪要.dotx</Template>
  <TotalTime>34</TotalTime>
  <Pages>3</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c:creator>
  <cp:lastModifiedBy>James Nepsyn</cp:lastModifiedBy>
  <cp:revision>14</cp:revision>
  <cp:lastPrinted>2017-07-31T08:20:00Z</cp:lastPrinted>
  <dcterms:created xsi:type="dcterms:W3CDTF">2019-06-11T00:38:00Z</dcterms:created>
  <dcterms:modified xsi:type="dcterms:W3CDTF">2019-06-29T06:57:00Z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2052-11.1.0.8806</vt:lpwstr>
  </property>
</Properties>
</file>